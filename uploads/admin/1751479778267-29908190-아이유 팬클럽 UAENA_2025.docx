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10E12" w14:textId="246DAD69" w:rsidR="003F1DD1" w:rsidRDefault="00000000">
      <w:pPr>
        <w:pStyle w:val="Title"/>
        <w:jc w:val="center"/>
        <w:rPr>
          <w:lang w:eastAsia="ko-KR"/>
        </w:rPr>
      </w:pP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팬클럽</w:t>
      </w:r>
      <w:r>
        <w:rPr>
          <w:lang w:eastAsia="ko-KR"/>
        </w:rPr>
        <w:t xml:space="preserve"> AI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</w:p>
    <w:p w14:paraId="0195A2C2" w14:textId="77777777" w:rsidR="003F1DD1" w:rsidRDefault="00000000">
      <w:pPr>
        <w:pStyle w:val="Heading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연혁</w:t>
      </w:r>
    </w:p>
    <w:p w14:paraId="64919443" w14:textId="77777777" w:rsidR="003F1DD1" w:rsidRDefault="00000000">
      <w:pPr>
        <w:rPr>
          <w:lang w:eastAsia="ko-KR"/>
        </w:rPr>
      </w:pPr>
      <w:r>
        <w:rPr>
          <w:lang w:eastAsia="ko-KR"/>
        </w:rPr>
        <w:t>• 2008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데뷔</w:t>
      </w:r>
      <w:r>
        <w:rPr>
          <w:lang w:eastAsia="ko-KR"/>
        </w:rPr>
        <w:t xml:space="preserve"> (</w:t>
      </w:r>
      <w:r>
        <w:rPr>
          <w:lang w:eastAsia="ko-KR"/>
        </w:rPr>
        <w:t>미니앨범</w:t>
      </w:r>
      <w:r>
        <w:rPr>
          <w:lang w:eastAsia="ko-KR"/>
        </w:rPr>
        <w:t xml:space="preserve"> ‘Lost and Found’)</w:t>
      </w:r>
      <w:r>
        <w:rPr>
          <w:lang w:eastAsia="ko-KR"/>
        </w:rPr>
        <w:br/>
        <w:t>• 2011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팬클럽명</w:t>
      </w:r>
      <w:r>
        <w:rPr>
          <w:lang w:eastAsia="ko-KR"/>
        </w:rPr>
        <w:t xml:space="preserve"> '</w:t>
      </w:r>
      <w:r>
        <w:rPr>
          <w:lang w:eastAsia="ko-KR"/>
        </w:rPr>
        <w:t>유애나</w:t>
      </w:r>
      <w:r>
        <w:rPr>
          <w:lang w:eastAsia="ko-KR"/>
        </w:rPr>
        <w:t xml:space="preserve">(UAENA)' </w:t>
      </w:r>
      <w:r>
        <w:rPr>
          <w:lang w:eastAsia="ko-KR"/>
        </w:rPr>
        <w:t>공개</w:t>
      </w:r>
      <w:r>
        <w:rPr>
          <w:lang w:eastAsia="ko-KR"/>
        </w:rPr>
        <w:br/>
        <w:t>• 2015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팬미팅</w:t>
      </w:r>
      <w:r>
        <w:rPr>
          <w:lang w:eastAsia="ko-KR"/>
        </w:rPr>
        <w:t xml:space="preserve"> 'IU &amp; U'</w:t>
      </w:r>
      <w:r>
        <w:rPr>
          <w:lang w:eastAsia="ko-KR"/>
        </w:rPr>
        <w:br/>
        <w:t>• 2017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유애나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br/>
        <w:t>• 2020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유애나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본격화</w:t>
      </w:r>
      <w:r>
        <w:rPr>
          <w:lang w:eastAsia="ko-KR"/>
        </w:rPr>
        <w:t xml:space="preserve"> (COVID-19)</w:t>
      </w:r>
      <w:r>
        <w:rPr>
          <w:lang w:eastAsia="ko-KR"/>
        </w:rPr>
        <w:br/>
        <w:t>• 2023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유애나</w:t>
      </w:r>
      <w:r>
        <w:rPr>
          <w:lang w:eastAsia="ko-KR"/>
        </w:rPr>
        <w:t xml:space="preserve"> 5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br/>
        <w:t>• 2024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대학교별</w:t>
      </w:r>
      <w:r>
        <w:rPr>
          <w:lang w:eastAsia="ko-KR"/>
        </w:rPr>
        <w:t xml:space="preserve">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분화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커뮤니티</w:t>
      </w:r>
      <w:r>
        <w:rPr>
          <w:lang w:eastAsia="ko-KR"/>
        </w:rPr>
        <w:t xml:space="preserve"> AI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기획</w:t>
      </w:r>
      <w:r>
        <w:rPr>
          <w:lang w:eastAsia="ko-KR"/>
        </w:rPr>
        <w:br/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: </w:t>
      </w:r>
      <w:r>
        <w:rPr>
          <w:lang w:eastAsia="ko-KR"/>
        </w:rPr>
        <w:t>캠퍼스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팬클럽</w:t>
      </w:r>
      <w:r>
        <w:rPr>
          <w:lang w:eastAsia="ko-KR"/>
        </w:rPr>
        <w:t xml:space="preserve"> AI </w:t>
      </w:r>
      <w:r>
        <w:rPr>
          <w:lang w:eastAsia="ko-KR"/>
        </w:rPr>
        <w:t>챗봇</w:t>
      </w:r>
      <w:r>
        <w:rPr>
          <w:lang w:eastAsia="ko-KR"/>
        </w:rPr>
        <w:t xml:space="preserve"> ‘</w:t>
      </w:r>
      <w:r>
        <w:rPr>
          <w:lang w:eastAsia="ko-KR"/>
        </w:rPr>
        <w:t>아이봇</w:t>
      </w:r>
      <w:r>
        <w:rPr>
          <w:lang w:eastAsia="ko-KR"/>
        </w:rPr>
        <w:t xml:space="preserve">’ </w:t>
      </w:r>
      <w:r>
        <w:rPr>
          <w:lang w:eastAsia="ko-KR"/>
        </w:rPr>
        <w:t>런칭</w:t>
      </w:r>
    </w:p>
    <w:p w14:paraId="3FF1B97D" w14:textId="77777777" w:rsidR="003F1DD1" w:rsidRDefault="00000000">
      <w:pPr>
        <w:pStyle w:val="Heading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</w:p>
    <w:p w14:paraId="3765CBF9" w14:textId="77777777" w:rsidR="003F1DD1" w:rsidRDefault="00000000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생일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데뷔</w:t>
      </w:r>
      <w:r>
        <w:rPr>
          <w:lang w:eastAsia="ko-KR"/>
        </w:rPr>
        <w:t xml:space="preserve"> </w:t>
      </w:r>
      <w:r>
        <w:rPr>
          <w:lang w:eastAsia="ko-KR"/>
        </w:rPr>
        <w:t>기념일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lang w:eastAsia="ko-KR"/>
        </w:rPr>
        <w:t>개최</w:t>
      </w:r>
      <w:r>
        <w:rPr>
          <w:lang w:eastAsia="ko-KR"/>
        </w:rPr>
        <w:br/>
        <w:t xml:space="preserve">• </w:t>
      </w:r>
      <w:r>
        <w:rPr>
          <w:lang w:eastAsia="ko-KR"/>
        </w:rPr>
        <w:t>앨범</w:t>
      </w:r>
      <w:r>
        <w:rPr>
          <w:lang w:eastAsia="ko-KR"/>
        </w:rPr>
        <w:t>/</w:t>
      </w:r>
      <w:r>
        <w:rPr>
          <w:lang w:eastAsia="ko-KR"/>
        </w:rPr>
        <w:t>콘서트</w:t>
      </w:r>
      <w:r>
        <w:rPr>
          <w:lang w:eastAsia="ko-KR"/>
        </w:rPr>
        <w:t>/</w:t>
      </w:r>
      <w:r>
        <w:rPr>
          <w:lang w:eastAsia="ko-KR"/>
        </w:rPr>
        <w:t>드라마</w:t>
      </w:r>
      <w:r>
        <w:rPr>
          <w:lang w:eastAsia="ko-KR"/>
        </w:rPr>
        <w:t xml:space="preserve"> </w:t>
      </w:r>
      <w:r>
        <w:rPr>
          <w:lang w:eastAsia="ko-KR"/>
        </w:rPr>
        <w:t>응원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br/>
        <w:t xml:space="preserve">• </w:t>
      </w:r>
      <w:r>
        <w:rPr>
          <w:lang w:eastAsia="ko-KR"/>
        </w:rPr>
        <w:t>팬아트</w:t>
      </w:r>
      <w:r>
        <w:rPr>
          <w:lang w:eastAsia="ko-KR"/>
        </w:rPr>
        <w:t xml:space="preserve">, </w:t>
      </w:r>
      <w:r>
        <w:rPr>
          <w:lang w:eastAsia="ko-KR"/>
        </w:rPr>
        <w:t>팬송</w:t>
      </w:r>
      <w:r>
        <w:rPr>
          <w:lang w:eastAsia="ko-KR"/>
        </w:rPr>
        <w:t xml:space="preserve">, </w:t>
      </w:r>
      <w:r>
        <w:rPr>
          <w:lang w:eastAsia="ko-KR"/>
        </w:rPr>
        <w:t>팬영상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br/>
        <w:t xml:space="preserve">• </w:t>
      </w:r>
      <w:r>
        <w:rPr>
          <w:lang w:eastAsia="ko-KR"/>
        </w:rPr>
        <w:t>대학교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유애나</w:t>
      </w:r>
      <w:r>
        <w:rPr>
          <w:lang w:eastAsia="ko-KR"/>
        </w:rPr>
        <w:t xml:space="preserve"> </w:t>
      </w:r>
      <w:r>
        <w:rPr>
          <w:lang w:eastAsia="ko-KR"/>
        </w:rPr>
        <w:t>모임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덕질</w:t>
      </w:r>
      <w:r>
        <w:rPr>
          <w:lang w:eastAsia="ko-KR"/>
        </w:rPr>
        <w:t xml:space="preserve"> </w:t>
      </w:r>
      <w:r>
        <w:rPr>
          <w:lang w:eastAsia="ko-KR"/>
        </w:rPr>
        <w:t>토크</w:t>
      </w:r>
      <w:r>
        <w:rPr>
          <w:lang w:eastAsia="ko-KR"/>
        </w:rPr>
        <w:t xml:space="preserve"> </w:t>
      </w:r>
      <w:r>
        <w:rPr>
          <w:lang w:eastAsia="ko-KR"/>
        </w:rPr>
        <w:t>모임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br/>
        <w:t xml:space="preserve">• </w:t>
      </w:r>
      <w:r>
        <w:rPr>
          <w:lang w:eastAsia="ko-KR"/>
        </w:rPr>
        <w:t>신입</w:t>
      </w:r>
      <w:r>
        <w:rPr>
          <w:lang w:eastAsia="ko-KR"/>
        </w:rPr>
        <w:t xml:space="preserve"> </w:t>
      </w:r>
      <w:r>
        <w:rPr>
          <w:lang w:eastAsia="ko-KR"/>
        </w:rPr>
        <w:t>팬을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‘</w:t>
      </w:r>
      <w:r>
        <w:rPr>
          <w:lang w:eastAsia="ko-KR"/>
        </w:rPr>
        <w:t>입덕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’ </w:t>
      </w:r>
      <w:r>
        <w:rPr>
          <w:lang w:eastAsia="ko-KR"/>
        </w:rPr>
        <w:t>배포</w:t>
      </w:r>
      <w:r>
        <w:rPr>
          <w:lang w:eastAsia="ko-KR"/>
        </w:rPr>
        <w:br/>
        <w:t xml:space="preserve">• </w:t>
      </w:r>
      <w:r>
        <w:rPr>
          <w:lang w:eastAsia="ko-KR"/>
        </w:rPr>
        <w:t>봉사활동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사회기여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(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기부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퀴즈</w:t>
      </w:r>
      <w:r>
        <w:rPr>
          <w:lang w:eastAsia="ko-KR"/>
        </w:rPr>
        <w:t xml:space="preserve">,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챌린지</w:t>
      </w:r>
      <w:r>
        <w:rPr>
          <w:lang w:eastAsia="ko-KR"/>
        </w:rPr>
        <w:t xml:space="preserve">, </w:t>
      </w:r>
      <w:r>
        <w:rPr>
          <w:lang w:eastAsia="ko-KR"/>
        </w:rPr>
        <w:t>굿즈</w:t>
      </w:r>
      <w:r>
        <w:rPr>
          <w:lang w:eastAsia="ko-KR"/>
        </w:rPr>
        <w:t xml:space="preserve"> </w:t>
      </w:r>
      <w:r>
        <w:rPr>
          <w:lang w:eastAsia="ko-KR"/>
        </w:rPr>
        <w:t>추첨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</w:p>
    <w:p w14:paraId="574EE7F2" w14:textId="77777777" w:rsidR="003F1DD1" w:rsidRDefault="00000000">
      <w:pPr>
        <w:pStyle w:val="Heading1"/>
        <w:rPr>
          <w:lang w:eastAsia="ko-KR"/>
        </w:rPr>
      </w:pPr>
      <w:r>
        <w:rPr>
          <w:lang w:eastAsia="ko-KR"/>
        </w:rPr>
        <w:t>3. 2025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팬클럽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(</w:t>
      </w:r>
      <w:r>
        <w:rPr>
          <w:lang w:eastAsia="ko-KR"/>
        </w:rPr>
        <w:t>예정</w:t>
      </w:r>
      <w:r>
        <w:rPr>
          <w:lang w:eastAsia="ko-KR"/>
        </w:rPr>
        <w:t>)</w:t>
      </w:r>
    </w:p>
    <w:p w14:paraId="09251C9D" w14:textId="77777777" w:rsidR="003F1DD1" w:rsidRDefault="00000000">
      <w:pPr>
        <w:rPr>
          <w:lang w:eastAsia="ko-KR"/>
        </w:rPr>
      </w:pPr>
      <w:r>
        <w:rPr>
          <w:lang w:eastAsia="ko-KR"/>
        </w:rPr>
        <w:t>📌 3</w:t>
      </w:r>
      <w:r>
        <w:rPr>
          <w:lang w:eastAsia="ko-KR"/>
        </w:rPr>
        <w:t>월</w:t>
      </w:r>
      <w:r>
        <w:rPr>
          <w:lang w:eastAsia="ko-KR"/>
        </w:rPr>
        <w:t>: ‘</w:t>
      </w:r>
      <w:r>
        <w:rPr>
          <w:lang w:eastAsia="ko-KR"/>
        </w:rPr>
        <w:t>라일락</w:t>
      </w:r>
      <w:r>
        <w:rPr>
          <w:lang w:eastAsia="ko-KR"/>
        </w:rPr>
        <w:t xml:space="preserve"> </w:t>
      </w:r>
      <w:r>
        <w:rPr>
          <w:lang w:eastAsia="ko-KR"/>
        </w:rPr>
        <w:t>데이</w:t>
      </w:r>
      <w:r>
        <w:rPr>
          <w:lang w:eastAsia="ko-KR"/>
        </w:rPr>
        <w:t xml:space="preserve">’ </w:t>
      </w:r>
      <w:r>
        <w:rPr>
          <w:lang w:eastAsia="ko-KR"/>
        </w:rPr>
        <w:t>기념</w:t>
      </w:r>
      <w:r>
        <w:rPr>
          <w:lang w:eastAsia="ko-KR"/>
        </w:rPr>
        <w:t xml:space="preserve">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팬파티</w:t>
      </w:r>
      <w:r>
        <w:rPr>
          <w:lang w:eastAsia="ko-KR"/>
        </w:rPr>
        <w:t xml:space="preserve"> </w:t>
      </w:r>
      <w:r>
        <w:rPr>
          <w:lang w:eastAsia="ko-KR"/>
        </w:rPr>
        <w:t>개최</w:t>
      </w:r>
      <w:r>
        <w:rPr>
          <w:lang w:eastAsia="ko-KR"/>
        </w:rPr>
        <w:br/>
        <w:t>📌 5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데뷔</w:t>
      </w:r>
      <w:r>
        <w:rPr>
          <w:lang w:eastAsia="ko-KR"/>
        </w:rPr>
        <w:t xml:space="preserve"> 17</w:t>
      </w:r>
      <w:r>
        <w:rPr>
          <w:lang w:eastAsia="ko-KR"/>
        </w:rPr>
        <w:t>주년</w:t>
      </w:r>
      <w:r>
        <w:rPr>
          <w:lang w:eastAsia="ko-KR"/>
        </w:rPr>
        <w:t xml:space="preserve"> </w:t>
      </w:r>
      <w:r>
        <w:rPr>
          <w:lang w:eastAsia="ko-KR"/>
        </w:rPr>
        <w:t>기념</w:t>
      </w:r>
      <w:r>
        <w:rPr>
          <w:lang w:eastAsia="ko-KR"/>
        </w:rPr>
        <w:t xml:space="preserve"> </w:t>
      </w:r>
      <w:r>
        <w:rPr>
          <w:lang w:eastAsia="ko-KR"/>
        </w:rPr>
        <w:t>캠퍼스</w:t>
      </w:r>
      <w:r>
        <w:rPr>
          <w:lang w:eastAsia="ko-KR"/>
        </w:rPr>
        <w:t xml:space="preserve"> </w:t>
      </w:r>
      <w:r>
        <w:rPr>
          <w:lang w:eastAsia="ko-KR"/>
        </w:rPr>
        <w:t>플래시몹</w:t>
      </w:r>
      <w:r>
        <w:rPr>
          <w:lang w:eastAsia="ko-KR"/>
        </w:rPr>
        <w:br/>
        <w:t>📌 6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여름방학</w:t>
      </w:r>
      <w:r>
        <w:rPr>
          <w:lang w:eastAsia="ko-KR"/>
        </w:rPr>
        <w:t xml:space="preserve"> </w:t>
      </w:r>
      <w:r>
        <w:rPr>
          <w:lang w:eastAsia="ko-KR"/>
        </w:rPr>
        <w:t>유애나</w:t>
      </w:r>
      <w:r>
        <w:rPr>
          <w:lang w:eastAsia="ko-KR"/>
        </w:rPr>
        <w:t xml:space="preserve"> </w:t>
      </w:r>
      <w:r>
        <w:rPr>
          <w:lang w:eastAsia="ko-KR"/>
        </w:rPr>
        <w:t>굿즈</w:t>
      </w:r>
      <w:r>
        <w:rPr>
          <w:lang w:eastAsia="ko-KR"/>
        </w:rPr>
        <w:t xml:space="preserve"> DIY </w:t>
      </w:r>
      <w:r>
        <w:rPr>
          <w:lang w:eastAsia="ko-KR"/>
        </w:rPr>
        <w:t>공모전</w:t>
      </w:r>
      <w:r>
        <w:rPr>
          <w:lang w:eastAsia="ko-KR"/>
        </w:rPr>
        <w:br/>
        <w:t>📌 9</w:t>
      </w:r>
      <w:r>
        <w:rPr>
          <w:lang w:eastAsia="ko-KR"/>
        </w:rPr>
        <w:t>월</w:t>
      </w:r>
      <w:r>
        <w:rPr>
          <w:lang w:eastAsia="ko-KR"/>
        </w:rPr>
        <w:t>: ‘</w:t>
      </w:r>
      <w:r>
        <w:rPr>
          <w:lang w:eastAsia="ko-KR"/>
        </w:rPr>
        <w:t>유애나</w:t>
      </w:r>
      <w:r>
        <w:rPr>
          <w:lang w:eastAsia="ko-KR"/>
        </w:rPr>
        <w:t xml:space="preserve"> </w:t>
      </w:r>
      <w:r>
        <w:rPr>
          <w:lang w:eastAsia="ko-KR"/>
        </w:rPr>
        <w:t>정모</w:t>
      </w:r>
      <w:r>
        <w:rPr>
          <w:lang w:eastAsia="ko-KR"/>
        </w:rPr>
        <w:t xml:space="preserve">’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신입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환영회</w:t>
      </w:r>
      <w:r>
        <w:rPr>
          <w:lang w:eastAsia="ko-KR"/>
        </w:rPr>
        <w:br/>
      </w:r>
      <w:r>
        <w:rPr>
          <w:lang w:eastAsia="ko-KR"/>
        </w:rPr>
        <w:lastRenderedPageBreak/>
        <w:t>📌 10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캠퍼스</w:t>
      </w:r>
      <w:r>
        <w:rPr>
          <w:lang w:eastAsia="ko-KR"/>
        </w:rPr>
        <w:t xml:space="preserve"> </w:t>
      </w:r>
      <w:r>
        <w:rPr>
          <w:lang w:eastAsia="ko-KR"/>
        </w:rPr>
        <w:t>라이브</w:t>
      </w:r>
      <w:r>
        <w:rPr>
          <w:lang w:eastAsia="ko-KR"/>
        </w:rPr>
        <w:t xml:space="preserve"> </w:t>
      </w:r>
      <w:r>
        <w:rPr>
          <w:lang w:eastAsia="ko-KR"/>
        </w:rPr>
        <w:t>응원단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br/>
        <w:t>📌 12</w:t>
      </w:r>
      <w:r>
        <w:rPr>
          <w:lang w:eastAsia="ko-KR"/>
        </w:rPr>
        <w:t>월</w:t>
      </w:r>
      <w:r>
        <w:rPr>
          <w:lang w:eastAsia="ko-KR"/>
        </w:rPr>
        <w:t>: ‘</w:t>
      </w:r>
      <w:r>
        <w:rPr>
          <w:lang w:eastAsia="ko-KR"/>
        </w:rPr>
        <w:t>아이유와</w:t>
      </w:r>
      <w:r>
        <w:rPr>
          <w:lang w:eastAsia="ko-KR"/>
        </w:rPr>
        <w:t xml:space="preserve"> </w:t>
      </w:r>
      <w:r>
        <w:rPr>
          <w:lang w:eastAsia="ko-KR"/>
        </w:rPr>
        <w:t>함께하는</w:t>
      </w:r>
      <w:r>
        <w:rPr>
          <w:lang w:eastAsia="ko-KR"/>
        </w:rPr>
        <w:t xml:space="preserve"> </w:t>
      </w:r>
      <w:r>
        <w:rPr>
          <w:lang w:eastAsia="ko-KR"/>
        </w:rPr>
        <w:t>연말</w:t>
      </w:r>
      <w:r>
        <w:rPr>
          <w:lang w:eastAsia="ko-KR"/>
        </w:rPr>
        <w:t xml:space="preserve"> </w:t>
      </w:r>
      <w:r>
        <w:rPr>
          <w:lang w:eastAsia="ko-KR"/>
        </w:rPr>
        <w:t>북클럽</w:t>
      </w:r>
      <w:r>
        <w:rPr>
          <w:lang w:eastAsia="ko-KR"/>
        </w:rPr>
        <w:t xml:space="preserve">’ </w:t>
      </w:r>
      <w:r>
        <w:rPr>
          <w:lang w:eastAsia="ko-KR"/>
        </w:rPr>
        <w:t>이벤트</w:t>
      </w:r>
    </w:p>
    <w:p w14:paraId="6FC76383" w14:textId="77777777" w:rsidR="003F1DD1" w:rsidRDefault="00000000">
      <w:pPr>
        <w:pStyle w:val="Heading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아이유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소식</w:t>
      </w:r>
      <w:r>
        <w:rPr>
          <w:lang w:eastAsia="ko-KR"/>
        </w:rPr>
        <w:t xml:space="preserve"> (2025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상반기</w:t>
      </w:r>
      <w:r>
        <w:rPr>
          <w:lang w:eastAsia="ko-KR"/>
        </w:rPr>
        <w:t>)</w:t>
      </w:r>
    </w:p>
    <w:p w14:paraId="4F41866F" w14:textId="77777777" w:rsidR="003F1DD1" w:rsidRDefault="00000000">
      <w:pPr>
        <w:rPr>
          <w:lang w:eastAsia="ko-KR"/>
        </w:rPr>
      </w:pPr>
      <w:r>
        <w:rPr>
          <w:lang w:eastAsia="ko-KR"/>
        </w:rPr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앨범</w:t>
      </w:r>
      <w:r>
        <w:rPr>
          <w:lang w:eastAsia="ko-KR"/>
        </w:rPr>
        <w:t xml:space="preserve"> ‘Eternity’ </w:t>
      </w:r>
      <w:r>
        <w:rPr>
          <w:lang w:eastAsia="ko-KR"/>
        </w:rPr>
        <w:t>발매</w:t>
      </w:r>
      <w:r>
        <w:rPr>
          <w:lang w:eastAsia="ko-KR"/>
        </w:rPr>
        <w:t xml:space="preserve"> – </w:t>
      </w:r>
      <w:r>
        <w:rPr>
          <w:lang w:eastAsia="ko-KR"/>
        </w:rPr>
        <w:t>타이틀곡</w:t>
      </w:r>
      <w:r>
        <w:rPr>
          <w:lang w:eastAsia="ko-KR"/>
        </w:rPr>
        <w:t xml:space="preserve"> ‘</w:t>
      </w:r>
      <w:r>
        <w:rPr>
          <w:lang w:eastAsia="ko-KR"/>
        </w:rPr>
        <w:t>봄의</w:t>
      </w:r>
      <w:r>
        <w:rPr>
          <w:lang w:eastAsia="ko-KR"/>
        </w:rPr>
        <w:t xml:space="preserve"> </w:t>
      </w:r>
      <w:r>
        <w:rPr>
          <w:lang w:eastAsia="ko-KR"/>
        </w:rPr>
        <w:t>약속</w:t>
      </w:r>
      <w:r>
        <w:rPr>
          <w:lang w:eastAsia="ko-KR"/>
        </w:rPr>
        <w:t xml:space="preserve">’ </w:t>
      </w:r>
      <w:r>
        <w:rPr>
          <w:lang w:eastAsia="ko-KR"/>
        </w:rPr>
        <w:t>인기</w:t>
      </w:r>
      <w:r>
        <w:rPr>
          <w:lang w:eastAsia="ko-KR"/>
        </w:rPr>
        <w:t xml:space="preserve"> </w:t>
      </w:r>
      <w:r>
        <w:rPr>
          <w:lang w:eastAsia="ko-KR"/>
        </w:rPr>
        <w:t>폭발</w:t>
      </w:r>
      <w:r>
        <w:rPr>
          <w:lang w:eastAsia="ko-KR"/>
        </w:rPr>
        <w:br/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 2</w:t>
      </w:r>
      <w:r>
        <w:rPr>
          <w:lang w:eastAsia="ko-KR"/>
        </w:rPr>
        <w:t>월</w:t>
      </w:r>
      <w:r>
        <w:rPr>
          <w:lang w:eastAsia="ko-KR"/>
        </w:rPr>
        <w:t xml:space="preserve">: JTBC </w:t>
      </w:r>
      <w:r>
        <w:rPr>
          <w:lang w:eastAsia="ko-KR"/>
        </w:rPr>
        <w:t>드라마</w:t>
      </w:r>
      <w:r>
        <w:rPr>
          <w:lang w:eastAsia="ko-KR"/>
        </w:rPr>
        <w:t xml:space="preserve"> ‘</w:t>
      </w:r>
      <w:r>
        <w:rPr>
          <w:lang w:eastAsia="ko-KR"/>
        </w:rPr>
        <w:t>너라는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’ </w:t>
      </w:r>
      <w:r>
        <w:rPr>
          <w:lang w:eastAsia="ko-KR"/>
        </w:rPr>
        <w:t>주연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br/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전국</w:t>
      </w:r>
      <w:r>
        <w:rPr>
          <w:lang w:eastAsia="ko-KR"/>
        </w:rPr>
        <w:t xml:space="preserve"> </w:t>
      </w:r>
      <w:r>
        <w:rPr>
          <w:lang w:eastAsia="ko-KR"/>
        </w:rPr>
        <w:t>투어</w:t>
      </w:r>
      <w:r>
        <w:rPr>
          <w:lang w:eastAsia="ko-KR"/>
        </w:rPr>
        <w:t xml:space="preserve"> </w:t>
      </w:r>
      <w:r>
        <w:rPr>
          <w:lang w:eastAsia="ko-KR"/>
        </w:rPr>
        <w:t>콘서트</w:t>
      </w:r>
      <w:r>
        <w:rPr>
          <w:lang w:eastAsia="ko-KR"/>
        </w:rPr>
        <w:t xml:space="preserve"> ‘Bloom Again’ </w:t>
      </w:r>
      <w:r>
        <w:rPr>
          <w:lang w:eastAsia="ko-KR"/>
        </w:rPr>
        <w:t>시작</w:t>
      </w:r>
      <w:r>
        <w:rPr>
          <w:lang w:eastAsia="ko-KR"/>
        </w:rPr>
        <w:br/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서울</w:t>
      </w:r>
      <w:r>
        <w:rPr>
          <w:lang w:eastAsia="ko-KR"/>
        </w:rPr>
        <w:t xml:space="preserve"> </w:t>
      </w:r>
      <w:r>
        <w:rPr>
          <w:lang w:eastAsia="ko-KR"/>
        </w:rPr>
        <w:t>공연</w:t>
      </w:r>
      <w:r>
        <w:rPr>
          <w:lang w:eastAsia="ko-KR"/>
        </w:rPr>
        <w:t xml:space="preserve"> </w:t>
      </w:r>
      <w:r>
        <w:rPr>
          <w:lang w:eastAsia="ko-KR"/>
        </w:rPr>
        <w:t>전석</w:t>
      </w:r>
      <w:r>
        <w:rPr>
          <w:lang w:eastAsia="ko-KR"/>
        </w:rPr>
        <w:t xml:space="preserve"> </w:t>
      </w:r>
      <w:r>
        <w:rPr>
          <w:lang w:eastAsia="ko-KR"/>
        </w:rPr>
        <w:t>매진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br/>
        <w:t>• 2025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: </w:t>
      </w:r>
      <w:r>
        <w:rPr>
          <w:lang w:eastAsia="ko-KR"/>
        </w:rPr>
        <w:t>유럽</w:t>
      </w:r>
      <w:r>
        <w:rPr>
          <w:lang w:eastAsia="ko-KR"/>
        </w:rPr>
        <w:t xml:space="preserve"> </w:t>
      </w:r>
      <w:r>
        <w:rPr>
          <w:lang w:eastAsia="ko-KR"/>
        </w:rPr>
        <w:t>팬미팅</w:t>
      </w:r>
      <w:r>
        <w:rPr>
          <w:lang w:eastAsia="ko-KR"/>
        </w:rPr>
        <w:t xml:space="preserve"> </w:t>
      </w:r>
      <w:r>
        <w:rPr>
          <w:lang w:eastAsia="ko-KR"/>
        </w:rPr>
        <w:t>투어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– </w:t>
      </w:r>
      <w:r>
        <w:rPr>
          <w:lang w:eastAsia="ko-KR"/>
        </w:rPr>
        <w:t>프랑스</w:t>
      </w:r>
      <w:r>
        <w:rPr>
          <w:lang w:eastAsia="ko-KR"/>
        </w:rPr>
        <w:t xml:space="preserve">, </w:t>
      </w:r>
      <w:r>
        <w:rPr>
          <w:lang w:eastAsia="ko-KR"/>
        </w:rPr>
        <w:t>독일</w:t>
      </w:r>
      <w:r>
        <w:rPr>
          <w:lang w:eastAsia="ko-KR"/>
        </w:rPr>
        <w:t xml:space="preserve">, </w:t>
      </w:r>
      <w:r>
        <w:rPr>
          <w:lang w:eastAsia="ko-KR"/>
        </w:rPr>
        <w:t>영국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</w:p>
    <w:sectPr w:rsidR="003F1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530077">
    <w:abstractNumId w:val="8"/>
  </w:num>
  <w:num w:numId="2" w16cid:durableId="2092385887">
    <w:abstractNumId w:val="6"/>
  </w:num>
  <w:num w:numId="3" w16cid:durableId="734933106">
    <w:abstractNumId w:val="5"/>
  </w:num>
  <w:num w:numId="4" w16cid:durableId="475026311">
    <w:abstractNumId w:val="4"/>
  </w:num>
  <w:num w:numId="5" w16cid:durableId="794517626">
    <w:abstractNumId w:val="7"/>
  </w:num>
  <w:num w:numId="6" w16cid:durableId="1301034146">
    <w:abstractNumId w:val="3"/>
  </w:num>
  <w:num w:numId="7" w16cid:durableId="77675190">
    <w:abstractNumId w:val="2"/>
  </w:num>
  <w:num w:numId="8" w16cid:durableId="1939290007">
    <w:abstractNumId w:val="1"/>
  </w:num>
  <w:num w:numId="9" w16cid:durableId="172289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DD1"/>
    <w:rsid w:val="003F35E4"/>
    <w:rsid w:val="00AA1D8D"/>
    <w:rsid w:val="00B47730"/>
    <w:rsid w:val="00BA62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8E1AB"/>
  <w14:defaultImageDpi w14:val="300"/>
  <w15:docId w15:val="{46C61142-3D07-43CA-9C2F-6B7F482C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Chloe Park</cp:lastModifiedBy>
  <cp:revision>2</cp:revision>
  <dcterms:created xsi:type="dcterms:W3CDTF">2025-07-02T17:00:00Z</dcterms:created>
  <dcterms:modified xsi:type="dcterms:W3CDTF">2025-07-02T17:00:00Z</dcterms:modified>
  <cp:category/>
</cp:coreProperties>
</file>