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2F9EB4" w14:textId="14ADE6C3" w:rsidR="00552C08" w:rsidRPr="00D7385A" w:rsidRDefault="00000000">
      <w:pPr>
        <w:pStyle w:val="1"/>
        <w:rPr>
          <w:rFonts w:ascii="맑은 고딕" w:eastAsia="맑은 고딕" w:hAnsi="맑은 고딕" w:cs="맑은 고딕" w:hint="eastAsia"/>
          <w:lang w:eastAsia="ko-KR"/>
        </w:rPr>
      </w:pPr>
      <w:r>
        <w:rPr>
          <w:lang w:eastAsia="ko-KR"/>
        </w:rPr>
        <w:t>최근</w:t>
      </w:r>
      <w:r>
        <w:rPr>
          <w:lang w:eastAsia="ko-KR"/>
        </w:rPr>
        <w:t xml:space="preserve"> </w:t>
      </w:r>
      <w:r>
        <w:rPr>
          <w:lang w:eastAsia="ko-KR"/>
        </w:rPr>
        <w:t>활동</w:t>
      </w:r>
      <w:r>
        <w:rPr>
          <w:lang w:eastAsia="ko-KR"/>
        </w:rPr>
        <w:t xml:space="preserve"> </w:t>
      </w:r>
      <w:r>
        <w:rPr>
          <w:lang w:eastAsia="ko-KR"/>
        </w:rPr>
        <w:t>대시보드</w:t>
      </w:r>
      <w:r>
        <w:rPr>
          <w:lang w:eastAsia="ko-KR"/>
        </w:rPr>
        <w:t xml:space="preserve"> </w:t>
      </w:r>
      <w:r>
        <w:rPr>
          <w:lang w:eastAsia="ko-KR"/>
        </w:rPr>
        <w:t>이벤트</w:t>
      </w:r>
      <w:r>
        <w:rPr>
          <w:lang w:eastAsia="ko-KR"/>
        </w:rPr>
        <w:t xml:space="preserve"> </w:t>
      </w:r>
      <w:r>
        <w:rPr>
          <w:lang w:eastAsia="ko-KR"/>
        </w:rPr>
        <w:t>체크리스트</w:t>
      </w:r>
      <w:r w:rsidR="00D7385A">
        <w:rPr>
          <w:lang w:eastAsia="ko-KR"/>
        </w:rPr>
        <w:br/>
      </w:r>
      <w:r w:rsidR="00D7385A">
        <w:rPr>
          <w:lang w:eastAsia="ko-KR"/>
        </w:rPr>
        <w:br/>
      </w:r>
      <w:proofErr w:type="spellStart"/>
      <w:r w:rsidR="00D7385A" w:rsidRPr="00D7385A">
        <w:rPr>
          <w:b w:val="0"/>
          <w:bCs w:val="0"/>
          <w:sz w:val="22"/>
          <w:szCs w:val="22"/>
        </w:rPr>
        <w:t>UI</w:t>
      </w:r>
      <w:r w:rsidR="00D7385A" w:rsidRPr="00D7385A">
        <w:rPr>
          <w:rFonts w:ascii="맑은 고딕" w:eastAsia="맑은 고딕" w:hAnsi="맑은 고딕" w:cs="맑은 고딕" w:hint="eastAsia"/>
          <w:b w:val="0"/>
          <w:bCs w:val="0"/>
          <w:sz w:val="22"/>
          <w:szCs w:val="22"/>
        </w:rPr>
        <w:t>는</w:t>
      </w:r>
      <w:proofErr w:type="spellEnd"/>
      <w:r w:rsidR="00D7385A" w:rsidRPr="00D7385A">
        <w:rPr>
          <w:rFonts w:hint="eastAsia"/>
          <w:b w:val="0"/>
          <w:bCs w:val="0"/>
          <w:sz w:val="22"/>
          <w:szCs w:val="22"/>
        </w:rPr>
        <w:t xml:space="preserve"> </w:t>
      </w:r>
      <w:proofErr w:type="spellStart"/>
      <w:r w:rsidR="00D7385A" w:rsidRPr="00D7385A">
        <w:rPr>
          <w:rFonts w:ascii="맑은 고딕" w:eastAsia="맑은 고딕" w:hAnsi="맑은 고딕" w:cs="맑은 고딕" w:hint="eastAsia"/>
          <w:b w:val="0"/>
          <w:bCs w:val="0"/>
          <w:sz w:val="22"/>
          <w:szCs w:val="22"/>
        </w:rPr>
        <w:t>스트리밍으로</w:t>
      </w:r>
      <w:proofErr w:type="spellEnd"/>
      <w:r w:rsidR="00D7385A" w:rsidRPr="00D7385A">
        <w:rPr>
          <w:rFonts w:hint="eastAsia"/>
          <w:b w:val="0"/>
          <w:bCs w:val="0"/>
          <w:sz w:val="22"/>
          <w:szCs w:val="22"/>
        </w:rPr>
        <w:t xml:space="preserve"> </w:t>
      </w:r>
      <w:proofErr w:type="spellStart"/>
      <w:r w:rsidR="00D7385A" w:rsidRPr="00D7385A">
        <w:rPr>
          <w:rFonts w:ascii="맑은 고딕" w:eastAsia="맑은 고딕" w:hAnsi="맑은 고딕" w:cs="맑은 고딕" w:hint="eastAsia"/>
          <w:b w:val="0"/>
          <w:bCs w:val="0"/>
          <w:sz w:val="22"/>
          <w:szCs w:val="22"/>
        </w:rPr>
        <w:t>관리자에게</w:t>
      </w:r>
      <w:proofErr w:type="spellEnd"/>
      <w:r w:rsidR="00D7385A" w:rsidRPr="00D7385A">
        <w:rPr>
          <w:rFonts w:hint="eastAsia"/>
          <w:b w:val="0"/>
          <w:bCs w:val="0"/>
          <w:sz w:val="22"/>
          <w:szCs w:val="22"/>
        </w:rPr>
        <w:t xml:space="preserve"> </w:t>
      </w:r>
      <w:proofErr w:type="spellStart"/>
      <w:r w:rsidR="00D7385A" w:rsidRPr="00D7385A">
        <w:rPr>
          <w:rFonts w:ascii="맑은 고딕" w:eastAsia="맑은 고딕" w:hAnsi="맑은 고딕" w:cs="맑은 고딕" w:hint="eastAsia"/>
          <w:b w:val="0"/>
          <w:bCs w:val="0"/>
          <w:sz w:val="22"/>
          <w:szCs w:val="22"/>
        </w:rPr>
        <w:t>알려만</w:t>
      </w:r>
      <w:proofErr w:type="spellEnd"/>
      <w:r w:rsidR="00D7385A" w:rsidRPr="00D7385A">
        <w:rPr>
          <w:rFonts w:hint="eastAsia"/>
          <w:b w:val="0"/>
          <w:bCs w:val="0"/>
          <w:sz w:val="22"/>
          <w:szCs w:val="22"/>
        </w:rPr>
        <w:t xml:space="preserve"> </w:t>
      </w:r>
      <w:proofErr w:type="spellStart"/>
      <w:r w:rsidR="00D7385A" w:rsidRPr="00D7385A">
        <w:rPr>
          <w:rFonts w:ascii="맑은 고딕" w:eastAsia="맑은 고딕" w:hAnsi="맑은 고딕" w:cs="맑은 고딕" w:hint="eastAsia"/>
          <w:b w:val="0"/>
          <w:bCs w:val="0"/>
          <w:sz w:val="22"/>
          <w:szCs w:val="22"/>
        </w:rPr>
        <w:t>주는</w:t>
      </w:r>
      <w:proofErr w:type="spellEnd"/>
      <w:r w:rsidR="00D7385A" w:rsidRPr="00D7385A">
        <w:rPr>
          <w:rFonts w:hint="eastAsia"/>
          <w:b w:val="0"/>
          <w:bCs w:val="0"/>
          <w:sz w:val="22"/>
          <w:szCs w:val="22"/>
        </w:rPr>
        <w:t xml:space="preserve"> </w:t>
      </w:r>
      <w:r w:rsidR="00D7385A" w:rsidRPr="00D7385A">
        <w:rPr>
          <w:rFonts w:ascii="맑은 고딕" w:eastAsia="맑은 고딕" w:hAnsi="맑은 고딕" w:cs="맑은 고딕" w:hint="eastAsia"/>
          <w:b w:val="0"/>
          <w:bCs w:val="0"/>
          <w:sz w:val="22"/>
          <w:szCs w:val="22"/>
        </w:rPr>
        <w:t>것</w:t>
      </w:r>
      <w:r w:rsidR="00D7385A" w:rsidRPr="00D7385A">
        <w:rPr>
          <w:b w:val="0"/>
          <w:bCs w:val="0"/>
          <w:sz w:val="22"/>
          <w:szCs w:val="22"/>
        </w:rPr>
        <w:br/>
      </w:r>
      <w:proofErr w:type="spellStart"/>
      <w:r w:rsidR="00D7385A" w:rsidRPr="00D7385A">
        <w:rPr>
          <w:b w:val="0"/>
          <w:bCs w:val="0"/>
          <w:sz w:val="22"/>
          <w:szCs w:val="22"/>
        </w:rPr>
        <w:t>Log</w:t>
      </w:r>
      <w:r w:rsidR="00D7385A" w:rsidRPr="00D7385A">
        <w:rPr>
          <w:rFonts w:ascii="맑은 고딕" w:eastAsia="맑은 고딕" w:hAnsi="맑은 고딕" w:cs="맑은 고딕" w:hint="eastAsia"/>
          <w:b w:val="0"/>
          <w:bCs w:val="0"/>
          <w:sz w:val="22"/>
          <w:szCs w:val="22"/>
        </w:rPr>
        <w:t>는</w:t>
      </w:r>
      <w:proofErr w:type="spellEnd"/>
      <w:r w:rsidR="00D7385A" w:rsidRPr="00D7385A">
        <w:rPr>
          <w:rFonts w:hint="eastAsia"/>
          <w:b w:val="0"/>
          <w:bCs w:val="0"/>
          <w:sz w:val="22"/>
          <w:szCs w:val="22"/>
        </w:rPr>
        <w:t xml:space="preserve"> </w:t>
      </w:r>
      <w:proofErr w:type="spellStart"/>
      <w:r w:rsidR="00D7385A" w:rsidRPr="00D7385A">
        <w:rPr>
          <w:b w:val="0"/>
          <w:bCs w:val="0"/>
          <w:sz w:val="22"/>
          <w:szCs w:val="22"/>
        </w:rPr>
        <w:t>DB</w:t>
      </w:r>
      <w:r w:rsidR="00D7385A" w:rsidRPr="00D7385A">
        <w:rPr>
          <w:rFonts w:ascii="맑은 고딕" w:eastAsia="맑은 고딕" w:hAnsi="맑은 고딕" w:cs="맑은 고딕" w:hint="eastAsia"/>
          <w:b w:val="0"/>
          <w:bCs w:val="0"/>
          <w:sz w:val="22"/>
          <w:szCs w:val="22"/>
        </w:rPr>
        <w:t>에</w:t>
      </w:r>
      <w:proofErr w:type="spellEnd"/>
      <w:r w:rsidR="00D7385A" w:rsidRPr="00D7385A">
        <w:rPr>
          <w:rFonts w:hint="eastAsia"/>
          <w:b w:val="0"/>
          <w:bCs w:val="0"/>
          <w:sz w:val="22"/>
          <w:szCs w:val="22"/>
        </w:rPr>
        <w:t xml:space="preserve"> </w:t>
      </w:r>
      <w:proofErr w:type="spellStart"/>
      <w:r w:rsidR="00D7385A" w:rsidRPr="00D7385A">
        <w:rPr>
          <w:rFonts w:ascii="맑은 고딕" w:eastAsia="맑은 고딕" w:hAnsi="맑은 고딕" w:cs="맑은 고딕" w:hint="eastAsia"/>
          <w:b w:val="0"/>
          <w:bCs w:val="0"/>
          <w:sz w:val="22"/>
          <w:szCs w:val="22"/>
        </w:rPr>
        <w:t>기록만</w:t>
      </w:r>
      <w:proofErr w:type="spellEnd"/>
      <w:r w:rsidR="00D7385A" w:rsidRPr="00D7385A">
        <w:rPr>
          <w:rFonts w:hint="eastAsia"/>
          <w:b w:val="0"/>
          <w:bCs w:val="0"/>
          <w:sz w:val="22"/>
          <w:szCs w:val="22"/>
        </w:rPr>
        <w:t xml:space="preserve"> </w:t>
      </w:r>
      <w:proofErr w:type="spellStart"/>
      <w:r w:rsidR="00D7385A" w:rsidRPr="00D7385A">
        <w:rPr>
          <w:rFonts w:ascii="맑은 고딕" w:eastAsia="맑은 고딕" w:hAnsi="맑은 고딕" w:cs="맑은 고딕" w:hint="eastAsia"/>
          <w:b w:val="0"/>
          <w:bCs w:val="0"/>
          <w:sz w:val="22"/>
          <w:szCs w:val="22"/>
        </w:rPr>
        <w:t>하는</w:t>
      </w:r>
      <w:proofErr w:type="spellEnd"/>
      <w:r w:rsidR="00D7385A" w:rsidRPr="00D7385A">
        <w:rPr>
          <w:rFonts w:hint="eastAsia"/>
          <w:b w:val="0"/>
          <w:bCs w:val="0"/>
          <w:sz w:val="22"/>
          <w:szCs w:val="22"/>
        </w:rPr>
        <w:t xml:space="preserve"> </w:t>
      </w:r>
      <w:r w:rsidR="00D7385A" w:rsidRPr="00D7385A">
        <w:rPr>
          <w:rFonts w:ascii="맑은 고딕" w:eastAsia="맑은 고딕" w:hAnsi="맑은 고딕" w:cs="맑은 고딕" w:hint="eastAsia"/>
          <w:b w:val="0"/>
          <w:bCs w:val="0"/>
          <w:sz w:val="22"/>
          <w:szCs w:val="22"/>
        </w:rPr>
        <w:t>것</w:t>
      </w:r>
      <w:r w:rsidR="00D7385A" w:rsidRPr="00D7385A">
        <w:rPr>
          <w:b w:val="0"/>
          <w:bCs w:val="0"/>
          <w:sz w:val="22"/>
          <w:szCs w:val="22"/>
        </w:rPr>
        <w:br/>
      </w:r>
      <w:proofErr w:type="spellStart"/>
      <w:r w:rsidR="00D7385A" w:rsidRPr="00D7385A">
        <w:rPr>
          <w:b w:val="0"/>
          <w:bCs w:val="0"/>
          <w:sz w:val="22"/>
          <w:szCs w:val="22"/>
        </w:rPr>
        <w:t>Both</w:t>
      </w:r>
      <w:r w:rsidR="00D7385A" w:rsidRPr="00D7385A">
        <w:rPr>
          <w:rFonts w:ascii="맑은 고딕" w:eastAsia="맑은 고딕" w:hAnsi="맑은 고딕" w:cs="맑은 고딕" w:hint="eastAsia"/>
          <w:b w:val="0"/>
          <w:bCs w:val="0"/>
          <w:sz w:val="22"/>
          <w:szCs w:val="22"/>
        </w:rPr>
        <w:t>는</w:t>
      </w:r>
      <w:proofErr w:type="spellEnd"/>
      <w:r w:rsidR="00D7385A" w:rsidRPr="00D7385A">
        <w:rPr>
          <w:rFonts w:hint="eastAsia"/>
          <w:b w:val="0"/>
          <w:bCs w:val="0"/>
          <w:sz w:val="22"/>
          <w:szCs w:val="22"/>
        </w:rPr>
        <w:t xml:space="preserve"> </w:t>
      </w:r>
      <w:r w:rsidR="00D7385A" w:rsidRPr="00D7385A">
        <w:rPr>
          <w:b w:val="0"/>
          <w:bCs w:val="0"/>
          <w:sz w:val="22"/>
          <w:szCs w:val="22"/>
        </w:rPr>
        <w:t>UI + Log</w:t>
      </w:r>
      <w:r w:rsidR="00D7385A">
        <w:rPr>
          <w:rFonts w:ascii="맑은 고딕" w:eastAsia="맑은 고딕" w:hAnsi="맑은 고딕" w:cs="맑은 고딕"/>
          <w:lang w:eastAsia="ko-KR"/>
        </w:rPr>
        <w:br/>
      </w:r>
    </w:p>
    <w:tbl>
      <w:tblPr>
        <w:tblStyle w:val="-10"/>
        <w:tblW w:w="0" w:type="auto"/>
        <w:tblLook w:val="04A0" w:firstRow="1" w:lastRow="0" w:firstColumn="1" w:lastColumn="0" w:noHBand="0" w:noVBand="1"/>
      </w:tblPr>
      <w:tblGrid>
        <w:gridCol w:w="2283"/>
        <w:gridCol w:w="1792"/>
        <w:gridCol w:w="1851"/>
        <w:gridCol w:w="1402"/>
        <w:gridCol w:w="2740"/>
        <w:gridCol w:w="645"/>
        <w:gridCol w:w="1743"/>
      </w:tblGrid>
      <w:tr w:rsidR="00552C08" w14:paraId="20E79305" w14:textId="77777777" w:rsidTr="00552C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9" w:type="dxa"/>
          </w:tcPr>
          <w:p w14:paraId="42E84046" w14:textId="77777777" w:rsidR="00552C08" w:rsidRDefault="00000000">
            <w:proofErr w:type="spellStart"/>
            <w:r>
              <w:t>이벤트</w:t>
            </w:r>
            <w:proofErr w:type="spellEnd"/>
            <w:r>
              <w:t xml:space="preserve"> / </w:t>
            </w:r>
            <w:proofErr w:type="spellStart"/>
            <w:r>
              <w:t>정보</w:t>
            </w:r>
            <w:proofErr w:type="spellEnd"/>
          </w:p>
        </w:tc>
        <w:tc>
          <w:tcPr>
            <w:tcW w:w="1749" w:type="dxa"/>
          </w:tcPr>
          <w:p w14:paraId="62F691F2" w14:textId="77777777" w:rsidR="00552C08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목적</w:t>
            </w:r>
          </w:p>
        </w:tc>
        <w:tc>
          <w:tcPr>
            <w:tcW w:w="1749" w:type="dxa"/>
          </w:tcPr>
          <w:p w14:paraId="2849ECEC" w14:textId="2B7FDA33" w:rsidR="00552C08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lang w:eastAsia="ko-KR"/>
              </w:rPr>
              <w:t>기존</w:t>
            </w:r>
            <w:r w:rsidR="00394841">
              <w:rPr>
                <w:lang w:eastAsia="ko-KR"/>
              </w:rPr>
              <w:t>(</w:t>
            </w:r>
            <w:r w:rsidR="00394841">
              <w:rPr>
                <w:rFonts w:ascii="맑은 고딕" w:eastAsia="맑은 고딕" w:hAnsi="맑은 고딕" w:cs="맑은 고딕" w:hint="eastAsia"/>
                <w:lang w:eastAsia="ko-KR"/>
              </w:rPr>
              <w:t>클라이언트)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모듈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활용</w:t>
            </w:r>
          </w:p>
        </w:tc>
        <w:tc>
          <w:tcPr>
            <w:tcW w:w="1749" w:type="dxa"/>
          </w:tcPr>
          <w:p w14:paraId="3712E4D0" w14:textId="77777777" w:rsidR="00552C08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Azure </w:t>
            </w:r>
            <w:proofErr w:type="spellStart"/>
            <w:r>
              <w:t>기본</w:t>
            </w:r>
            <w:proofErr w:type="spellEnd"/>
            <w:r>
              <w:t xml:space="preserve"> </w:t>
            </w:r>
            <w:proofErr w:type="spellStart"/>
            <w:r>
              <w:t>지원</w:t>
            </w:r>
            <w:proofErr w:type="spellEnd"/>
          </w:p>
        </w:tc>
        <w:tc>
          <w:tcPr>
            <w:tcW w:w="1749" w:type="dxa"/>
          </w:tcPr>
          <w:p w14:paraId="6AE0D98D" w14:textId="77777777" w:rsidR="00552C08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추가</w:t>
            </w:r>
            <w:r>
              <w:t xml:space="preserve"> </w:t>
            </w:r>
            <w:r>
              <w:t>개발</w:t>
            </w:r>
            <w:r>
              <w:t xml:space="preserve"> </w:t>
            </w:r>
            <w:r>
              <w:t>필요</w:t>
            </w:r>
          </w:p>
        </w:tc>
        <w:tc>
          <w:tcPr>
            <w:tcW w:w="1749" w:type="dxa"/>
          </w:tcPr>
          <w:p w14:paraId="4F06D5D5" w14:textId="77777777" w:rsidR="00552C08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표시</w:t>
            </w:r>
            <w:r>
              <w:t xml:space="preserve"> </w:t>
            </w:r>
            <w:r>
              <w:t>방식</w:t>
            </w:r>
          </w:p>
        </w:tc>
        <w:tc>
          <w:tcPr>
            <w:tcW w:w="1749" w:type="dxa"/>
          </w:tcPr>
          <w:p w14:paraId="54461D86" w14:textId="77777777" w:rsidR="00552C08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개발</w:t>
            </w:r>
            <w:r>
              <w:t xml:space="preserve"> </w:t>
            </w:r>
            <w:r>
              <w:t>고려사항</w:t>
            </w:r>
          </w:p>
        </w:tc>
      </w:tr>
      <w:tr w:rsidR="00552C08" w14:paraId="08806E3F" w14:textId="77777777" w:rsidTr="00552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9" w:type="dxa"/>
          </w:tcPr>
          <w:p w14:paraId="6EFFEB86" w14:textId="77777777" w:rsidR="00552C08" w:rsidRDefault="00000000">
            <w:r>
              <w:t>에이전트</w:t>
            </w:r>
            <w:r>
              <w:t xml:space="preserve"> </w:t>
            </w:r>
            <w:r>
              <w:t>할당</w:t>
            </w:r>
            <w:r>
              <w:t xml:space="preserve"> </w:t>
            </w:r>
            <w:r>
              <w:t>요청</w:t>
            </w:r>
          </w:p>
        </w:tc>
        <w:tc>
          <w:tcPr>
            <w:tcW w:w="1749" w:type="dxa"/>
          </w:tcPr>
          <w:p w14:paraId="6AFB632C" w14:textId="77777777" w:rsidR="00552C0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lang w:eastAsia="ko-KR"/>
              </w:rPr>
              <w:t>신규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에이전트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관리자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권한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요청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관리</w:t>
            </w:r>
          </w:p>
        </w:tc>
        <w:tc>
          <w:tcPr>
            <w:tcW w:w="1749" w:type="dxa"/>
          </w:tcPr>
          <w:p w14:paraId="4918739D" w14:textId="77777777" w:rsidR="00552C0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✅ Notification &amp; Communication </w:t>
            </w:r>
            <w:r>
              <w:t>알림</w:t>
            </w:r>
          </w:p>
        </w:tc>
        <w:tc>
          <w:tcPr>
            <w:tcW w:w="1749" w:type="dxa"/>
          </w:tcPr>
          <w:p w14:paraId="4A1825C7" w14:textId="77777777" w:rsidR="00552C0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❌</w:t>
            </w:r>
          </w:p>
        </w:tc>
        <w:tc>
          <w:tcPr>
            <w:tcW w:w="1749" w:type="dxa"/>
          </w:tcPr>
          <w:p w14:paraId="1B6E11AC" w14:textId="77777777" w:rsidR="00552C0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• `AgentAssignmentRequests` </w:t>
            </w:r>
            <w:r>
              <w:t>테이블</w:t>
            </w:r>
            <w:r>
              <w:t xml:space="preserve"> &amp; API</w:t>
            </w:r>
            <w:r>
              <w:br/>
              <w:t xml:space="preserve">• Event Grid → </w:t>
            </w:r>
            <w:r>
              <w:t>알림</w:t>
            </w:r>
            <w:r>
              <w:t xml:space="preserve"> </w:t>
            </w:r>
            <w:r>
              <w:t>브로드캐스트</w:t>
            </w:r>
          </w:p>
        </w:tc>
        <w:tc>
          <w:tcPr>
            <w:tcW w:w="1749" w:type="dxa"/>
          </w:tcPr>
          <w:p w14:paraId="68A8A6CF" w14:textId="77777777" w:rsidR="00552C0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Both</w:t>
            </w:r>
          </w:p>
        </w:tc>
        <w:tc>
          <w:tcPr>
            <w:tcW w:w="1749" w:type="dxa"/>
          </w:tcPr>
          <w:p w14:paraId="29143D4D" w14:textId="77777777" w:rsidR="00552C0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lang w:eastAsia="ko-KR"/>
              </w:rPr>
              <w:t>폼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제출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시</w:t>
            </w:r>
            <w:r>
              <w:rPr>
                <w:lang w:eastAsia="ko-KR"/>
              </w:rPr>
              <w:t xml:space="preserve"> API </w:t>
            </w:r>
            <w:r>
              <w:rPr>
                <w:lang w:eastAsia="ko-KR"/>
              </w:rPr>
              <w:t>호출</w:t>
            </w:r>
            <w:r>
              <w:rPr>
                <w:lang w:eastAsia="ko-KR"/>
              </w:rPr>
              <w:t xml:space="preserve"> → DB </w:t>
            </w:r>
            <w:r>
              <w:rPr>
                <w:lang w:eastAsia="ko-KR"/>
              </w:rPr>
              <w:t>저장</w:t>
            </w:r>
            <w:r>
              <w:rPr>
                <w:lang w:eastAsia="ko-KR"/>
              </w:rPr>
              <w:t xml:space="preserve"> → Event Grid</w:t>
            </w:r>
            <w:r>
              <w:rPr>
                <w:lang w:eastAsia="ko-KR"/>
              </w:rPr>
              <w:t>로</w:t>
            </w:r>
            <w:r>
              <w:rPr>
                <w:lang w:eastAsia="ko-KR"/>
              </w:rPr>
              <w:t xml:space="preserve"> UI </w:t>
            </w:r>
            <w:r>
              <w:rPr>
                <w:lang w:eastAsia="ko-KR"/>
              </w:rPr>
              <w:t>스트리밍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알림</w:t>
            </w:r>
          </w:p>
        </w:tc>
      </w:tr>
      <w:tr w:rsidR="00552C08" w14:paraId="1140E5EE" w14:textId="77777777" w:rsidTr="00552C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9" w:type="dxa"/>
          </w:tcPr>
          <w:p w14:paraId="42120E00" w14:textId="77777777" w:rsidR="00552C08" w:rsidRDefault="00000000">
            <w:pPr>
              <w:rPr>
                <w:lang w:eastAsia="ko-KR"/>
              </w:rPr>
            </w:pPr>
            <w:r>
              <w:rPr>
                <w:lang w:eastAsia="ko-KR"/>
              </w:rPr>
              <w:t>에이전트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할당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완료</w:t>
            </w:r>
            <w:r>
              <w:rPr>
                <w:lang w:eastAsia="ko-KR"/>
              </w:rPr>
              <w:t>/</w:t>
            </w:r>
            <w:r>
              <w:rPr>
                <w:lang w:eastAsia="ko-KR"/>
              </w:rPr>
              <w:t>해제</w:t>
            </w:r>
          </w:p>
        </w:tc>
        <w:tc>
          <w:tcPr>
            <w:tcW w:w="1749" w:type="dxa"/>
          </w:tcPr>
          <w:p w14:paraId="49AFE8CC" w14:textId="77777777" w:rsidR="00552C0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lang w:eastAsia="ko-KR"/>
              </w:rPr>
              <w:t>에이전트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관리자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배정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및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해제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이력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관리</w:t>
            </w:r>
          </w:p>
        </w:tc>
        <w:tc>
          <w:tcPr>
            <w:tcW w:w="1749" w:type="dxa"/>
          </w:tcPr>
          <w:p w14:paraId="7C82A8EE" w14:textId="77777777" w:rsidR="00552C0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✅ User &amp; Group Management </w:t>
            </w:r>
            <w:r>
              <w:t>감사</w:t>
            </w:r>
            <w:r>
              <w:t xml:space="preserve"> </w:t>
            </w:r>
            <w:r>
              <w:t>로그</w:t>
            </w:r>
          </w:p>
        </w:tc>
        <w:tc>
          <w:tcPr>
            <w:tcW w:w="1749" w:type="dxa"/>
          </w:tcPr>
          <w:p w14:paraId="3B97B5F6" w14:textId="77777777" w:rsidR="00552C0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❌</w:t>
            </w:r>
          </w:p>
        </w:tc>
        <w:tc>
          <w:tcPr>
            <w:tcW w:w="1749" w:type="dxa"/>
          </w:tcPr>
          <w:p w14:paraId="462C6FD0" w14:textId="77777777" w:rsidR="00552C0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• </w:t>
            </w:r>
            <w:r>
              <w:t>감사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확장</w:t>
            </w:r>
            <w:r>
              <w:t xml:space="preserve"> (`AgentAssignments` </w:t>
            </w:r>
            <w:r>
              <w:t>변경</w:t>
            </w:r>
            <w:r>
              <w:t xml:space="preserve"> </w:t>
            </w:r>
            <w:r>
              <w:t>트래킹</w:t>
            </w:r>
            <w:r>
              <w:t>)</w:t>
            </w:r>
          </w:p>
        </w:tc>
        <w:tc>
          <w:tcPr>
            <w:tcW w:w="1749" w:type="dxa"/>
          </w:tcPr>
          <w:p w14:paraId="31CA6969" w14:textId="77777777" w:rsidR="00552C0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</w:t>
            </w:r>
          </w:p>
        </w:tc>
        <w:tc>
          <w:tcPr>
            <w:tcW w:w="1749" w:type="dxa"/>
          </w:tcPr>
          <w:p w14:paraId="3D3ABBBC" w14:textId="77777777" w:rsidR="00552C0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lang w:eastAsia="ko-KR"/>
              </w:rPr>
              <w:t>권한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변경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후</w:t>
            </w:r>
            <w:r>
              <w:rPr>
                <w:lang w:eastAsia="ko-KR"/>
              </w:rPr>
              <w:t xml:space="preserve"> Audit Log</w:t>
            </w:r>
            <w:proofErr w:type="spellStart"/>
            <w:r>
              <w:rPr>
                <w:lang w:eastAsia="ko-KR"/>
              </w:rPr>
              <w:t>에</w:t>
            </w:r>
            <w:proofErr w:type="spellEnd"/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이벤트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자동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기록</w:t>
            </w:r>
          </w:p>
        </w:tc>
      </w:tr>
      <w:tr w:rsidR="00552C08" w14:paraId="3169D4F6" w14:textId="77777777" w:rsidTr="00552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9" w:type="dxa"/>
          </w:tcPr>
          <w:p w14:paraId="01C18BA5" w14:textId="77777777" w:rsidR="00552C08" w:rsidRDefault="00000000">
            <w:pPr>
              <w:rPr>
                <w:lang w:eastAsia="ko-KR"/>
              </w:rPr>
            </w:pPr>
            <w:r>
              <w:rPr>
                <w:lang w:eastAsia="ko-KR"/>
              </w:rPr>
              <w:t>에이전트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비활성화</w:t>
            </w:r>
            <w:r>
              <w:rPr>
                <w:lang w:eastAsia="ko-KR"/>
              </w:rPr>
              <w:t>/</w:t>
            </w:r>
            <w:r>
              <w:rPr>
                <w:lang w:eastAsia="ko-KR"/>
              </w:rPr>
              <w:t>활성화</w:t>
            </w:r>
          </w:p>
        </w:tc>
        <w:tc>
          <w:tcPr>
            <w:tcW w:w="1749" w:type="dxa"/>
          </w:tcPr>
          <w:p w14:paraId="7916E48C" w14:textId="77777777" w:rsidR="00552C0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챗봇</w:t>
            </w:r>
            <w:proofErr w:type="spellEnd"/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서비스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운영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중지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및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lastRenderedPageBreak/>
              <w:t>재가동</w:t>
            </w:r>
          </w:p>
        </w:tc>
        <w:tc>
          <w:tcPr>
            <w:tcW w:w="1749" w:type="dxa"/>
          </w:tcPr>
          <w:p w14:paraId="7E4AC41F" w14:textId="77777777" w:rsidR="00552C0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✅ Agent Management (`</w:t>
            </w:r>
            <w:proofErr w:type="spellStart"/>
            <w:r>
              <w:t>isActive</w:t>
            </w:r>
            <w:proofErr w:type="spellEnd"/>
            <w:r>
              <w:t xml:space="preserve">` </w:t>
            </w:r>
            <w:r>
              <w:lastRenderedPageBreak/>
              <w:t>플래그</w:t>
            </w:r>
            <w:r>
              <w:t>)</w:t>
            </w:r>
          </w:p>
        </w:tc>
        <w:tc>
          <w:tcPr>
            <w:tcW w:w="1749" w:type="dxa"/>
          </w:tcPr>
          <w:p w14:paraId="1552D45F" w14:textId="77777777" w:rsidR="00552C0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❌</w:t>
            </w:r>
          </w:p>
        </w:tc>
        <w:tc>
          <w:tcPr>
            <w:tcW w:w="1749" w:type="dxa"/>
          </w:tcPr>
          <w:p w14:paraId="25AA04C6" w14:textId="77777777" w:rsidR="00552C0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lang w:eastAsia="ko-KR"/>
              </w:rPr>
              <w:t xml:space="preserve">• </w:t>
            </w:r>
            <w:r>
              <w:rPr>
                <w:lang w:eastAsia="ko-KR"/>
              </w:rPr>
              <w:t>상태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변경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감사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로그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테이블에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이력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저장</w:t>
            </w:r>
          </w:p>
        </w:tc>
        <w:tc>
          <w:tcPr>
            <w:tcW w:w="1749" w:type="dxa"/>
          </w:tcPr>
          <w:p w14:paraId="0685E59E" w14:textId="77777777" w:rsidR="00552C0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Both</w:t>
            </w:r>
          </w:p>
        </w:tc>
        <w:tc>
          <w:tcPr>
            <w:tcW w:w="1749" w:type="dxa"/>
          </w:tcPr>
          <w:p w14:paraId="59C68F07" w14:textId="77777777" w:rsidR="00552C0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토글</w:t>
            </w:r>
            <w:proofErr w:type="spellEnd"/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액션</w:t>
            </w:r>
            <w:r>
              <w:rPr>
                <w:lang w:eastAsia="ko-KR"/>
              </w:rPr>
              <w:t xml:space="preserve"> UI + DB </w:t>
            </w:r>
            <w:r>
              <w:rPr>
                <w:lang w:eastAsia="ko-KR"/>
              </w:rPr>
              <w:t>업데이트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lastRenderedPageBreak/>
              <w:t>Trigger</w:t>
            </w:r>
            <w:r>
              <w:rPr>
                <w:lang w:eastAsia="ko-KR"/>
              </w:rPr>
              <w:t>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로그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남기기</w:t>
            </w:r>
          </w:p>
        </w:tc>
      </w:tr>
      <w:tr w:rsidR="00552C08" w14:paraId="448F94DB" w14:textId="77777777" w:rsidTr="00552C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9" w:type="dxa"/>
          </w:tcPr>
          <w:p w14:paraId="441BBDE7" w14:textId="77777777" w:rsidR="00552C08" w:rsidRDefault="00000000">
            <w:pPr>
              <w:rPr>
                <w:lang w:eastAsia="ko-KR"/>
              </w:rPr>
            </w:pPr>
            <w:r>
              <w:rPr>
                <w:lang w:eastAsia="ko-KR"/>
              </w:rPr>
              <w:lastRenderedPageBreak/>
              <w:t>로그인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실패</w:t>
            </w:r>
            <w:r>
              <w:rPr>
                <w:lang w:eastAsia="ko-KR"/>
              </w:rPr>
              <w:t xml:space="preserve"> (</w:t>
            </w:r>
            <w:r>
              <w:rPr>
                <w:lang w:eastAsia="ko-KR"/>
              </w:rPr>
              <w:t>비정상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로그인</w:t>
            </w:r>
            <w:r>
              <w:rPr>
                <w:lang w:eastAsia="ko-KR"/>
              </w:rPr>
              <w:t>)</w:t>
            </w:r>
          </w:p>
        </w:tc>
        <w:tc>
          <w:tcPr>
            <w:tcW w:w="1749" w:type="dxa"/>
          </w:tcPr>
          <w:p w14:paraId="77512D44" w14:textId="77777777" w:rsidR="00552C0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보안</w:t>
            </w:r>
            <w:proofErr w:type="spellEnd"/>
            <w:r>
              <w:t xml:space="preserve"> </w:t>
            </w:r>
            <w:proofErr w:type="spellStart"/>
            <w:r>
              <w:t>위협</w:t>
            </w:r>
            <w:proofErr w:type="spellEnd"/>
            <w:r>
              <w:t xml:space="preserve"> </w:t>
            </w:r>
            <w:proofErr w:type="spellStart"/>
            <w:r>
              <w:t>조기</w:t>
            </w:r>
            <w:proofErr w:type="spellEnd"/>
            <w:r>
              <w:t xml:space="preserve"> </w:t>
            </w:r>
            <w:proofErr w:type="spellStart"/>
            <w:r>
              <w:t>감지</w:t>
            </w:r>
            <w:proofErr w:type="spellEnd"/>
          </w:p>
        </w:tc>
        <w:tc>
          <w:tcPr>
            <w:tcW w:w="1749" w:type="dxa"/>
          </w:tcPr>
          <w:p w14:paraId="00428E8E" w14:textId="77777777" w:rsidR="00552C0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❌</w:t>
            </w:r>
          </w:p>
        </w:tc>
        <w:tc>
          <w:tcPr>
            <w:tcW w:w="1749" w:type="dxa"/>
          </w:tcPr>
          <w:p w14:paraId="14639303" w14:textId="77777777" w:rsidR="00552C0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✅ Azure AD Sign-in Logs</w:t>
            </w:r>
          </w:p>
        </w:tc>
        <w:tc>
          <w:tcPr>
            <w:tcW w:w="1749" w:type="dxa"/>
          </w:tcPr>
          <w:p w14:paraId="4B0BA11F" w14:textId="77777777" w:rsidR="00552C0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❌</w:t>
            </w:r>
          </w:p>
        </w:tc>
        <w:tc>
          <w:tcPr>
            <w:tcW w:w="1749" w:type="dxa"/>
          </w:tcPr>
          <w:p w14:paraId="183111F7" w14:textId="77777777" w:rsidR="00552C0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Both</w:t>
            </w:r>
          </w:p>
        </w:tc>
        <w:tc>
          <w:tcPr>
            <w:tcW w:w="1749" w:type="dxa"/>
          </w:tcPr>
          <w:p w14:paraId="2D8AE568" w14:textId="77777777" w:rsidR="00552C0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lang w:eastAsia="ko-KR"/>
              </w:rPr>
              <w:t>Log Analytics</w:t>
            </w:r>
            <w:r>
              <w:rPr>
                <w:lang w:eastAsia="ko-KR"/>
              </w:rPr>
              <w:t>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쿼리만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연결해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대시보드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위젯에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표시</w:t>
            </w:r>
          </w:p>
        </w:tc>
      </w:tr>
      <w:tr w:rsidR="00552C08" w14:paraId="63330229" w14:textId="77777777" w:rsidTr="00552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9" w:type="dxa"/>
          </w:tcPr>
          <w:p w14:paraId="534E79BD" w14:textId="77777777" w:rsidR="00552C08" w:rsidRDefault="00000000">
            <w:proofErr w:type="spellStart"/>
            <w:r>
              <w:t>파일</w:t>
            </w:r>
            <w:proofErr w:type="spellEnd"/>
            <w:r>
              <w:t xml:space="preserve"> </w:t>
            </w:r>
            <w:proofErr w:type="spellStart"/>
            <w:r>
              <w:t>업로드</w:t>
            </w:r>
            <w:proofErr w:type="spellEnd"/>
            <w:r>
              <w:t>/</w:t>
            </w:r>
            <w:proofErr w:type="spellStart"/>
            <w:r>
              <w:t>다운로드</w:t>
            </w:r>
            <w:proofErr w:type="spellEnd"/>
          </w:p>
        </w:tc>
        <w:tc>
          <w:tcPr>
            <w:tcW w:w="1749" w:type="dxa"/>
          </w:tcPr>
          <w:p w14:paraId="04A11BE2" w14:textId="77777777" w:rsidR="00552C0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lang w:eastAsia="ko-KR"/>
              </w:rPr>
              <w:t>문서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업로드</w:t>
            </w:r>
            <w:r>
              <w:rPr>
                <w:lang w:eastAsia="ko-KR"/>
              </w:rPr>
              <w:t>/</w:t>
            </w:r>
            <w:r>
              <w:rPr>
                <w:lang w:eastAsia="ko-KR"/>
              </w:rPr>
              <w:t>다운로드</w:t>
            </w:r>
            <w:r>
              <w:rPr>
                <w:lang w:eastAsia="ko-KR"/>
              </w:rPr>
              <w:t xml:space="preserve"> </w:t>
            </w:r>
            <w:proofErr w:type="spellStart"/>
            <w:r>
              <w:rPr>
                <w:lang w:eastAsia="ko-KR"/>
              </w:rPr>
              <w:t>트래킹</w:t>
            </w:r>
            <w:proofErr w:type="spellEnd"/>
          </w:p>
        </w:tc>
        <w:tc>
          <w:tcPr>
            <w:tcW w:w="1749" w:type="dxa"/>
          </w:tcPr>
          <w:p w14:paraId="33B766DF" w14:textId="77777777" w:rsidR="00552C0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✅ Document Management </w:t>
            </w:r>
            <w:proofErr w:type="spellStart"/>
            <w:r>
              <w:t>업로드</w:t>
            </w:r>
            <w:proofErr w:type="spellEnd"/>
            <w:r>
              <w:t xml:space="preserve"> </w:t>
            </w:r>
            <w:r>
              <w:t>이벤트</w:t>
            </w:r>
          </w:p>
        </w:tc>
        <w:tc>
          <w:tcPr>
            <w:tcW w:w="1749" w:type="dxa"/>
          </w:tcPr>
          <w:p w14:paraId="1DF25494" w14:textId="77777777" w:rsidR="00552C0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⚠️ Blob Storage Analytics (</w:t>
            </w:r>
            <w:r>
              <w:t>메타데이터</w:t>
            </w:r>
            <w:r>
              <w:t xml:space="preserve"> </w:t>
            </w:r>
            <w:r>
              <w:t>제한</w:t>
            </w:r>
            <w:r>
              <w:t>)</w:t>
            </w:r>
          </w:p>
        </w:tc>
        <w:tc>
          <w:tcPr>
            <w:tcW w:w="1749" w:type="dxa"/>
          </w:tcPr>
          <w:p w14:paraId="74A363E4" w14:textId="77777777" w:rsidR="00552C0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lang w:eastAsia="ko-KR"/>
              </w:rPr>
              <w:t xml:space="preserve">• </w:t>
            </w:r>
            <w:r>
              <w:rPr>
                <w:lang w:eastAsia="ko-KR"/>
              </w:rPr>
              <w:t>파일별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메타데이터</w:t>
            </w:r>
            <w:r>
              <w:rPr>
                <w:lang w:eastAsia="ko-KR"/>
              </w:rPr>
              <w:t xml:space="preserve">(DB) </w:t>
            </w:r>
            <w:r>
              <w:rPr>
                <w:lang w:eastAsia="ko-KR"/>
              </w:rPr>
              <w:t>저장</w:t>
            </w:r>
          </w:p>
        </w:tc>
        <w:tc>
          <w:tcPr>
            <w:tcW w:w="1749" w:type="dxa"/>
          </w:tcPr>
          <w:p w14:paraId="3B3C0F86" w14:textId="77777777" w:rsidR="00552C0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Both</w:t>
            </w:r>
          </w:p>
        </w:tc>
        <w:tc>
          <w:tcPr>
            <w:tcW w:w="1749" w:type="dxa"/>
          </w:tcPr>
          <w:p w14:paraId="0A2C5E86" w14:textId="77777777" w:rsidR="00552C0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Upload API </w:t>
            </w:r>
            <w:r>
              <w:t>호출</w:t>
            </w:r>
            <w:r>
              <w:t xml:space="preserve"> </w:t>
            </w:r>
            <w:r>
              <w:t>시</w:t>
            </w:r>
            <w:r>
              <w:t xml:space="preserve"> DB</w:t>
            </w:r>
            <w:r>
              <w:t>와</w:t>
            </w:r>
            <w:r>
              <w:t xml:space="preserve"> App Insights</w:t>
            </w:r>
            <w:r>
              <w:t>에</w:t>
            </w:r>
            <w:r>
              <w:t xml:space="preserve"> </w:t>
            </w:r>
            <w:r>
              <w:t>커스텀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추가</w:t>
            </w:r>
          </w:p>
        </w:tc>
      </w:tr>
      <w:tr w:rsidR="00552C08" w14:paraId="56CFF79A" w14:textId="77777777" w:rsidTr="00552C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9" w:type="dxa"/>
          </w:tcPr>
          <w:p w14:paraId="36E6C3AD" w14:textId="77777777" w:rsidR="00552C08" w:rsidRDefault="00000000">
            <w:pPr>
              <w:rPr>
                <w:lang w:eastAsia="ko-KR"/>
              </w:rPr>
            </w:pPr>
            <w:r>
              <w:rPr>
                <w:lang w:eastAsia="ko-KR"/>
              </w:rPr>
              <w:t>응답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시간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초과</w:t>
            </w:r>
            <w:r>
              <w:rPr>
                <w:lang w:eastAsia="ko-KR"/>
              </w:rPr>
              <w:t>·</w:t>
            </w:r>
            <w:r>
              <w:rPr>
                <w:lang w:eastAsia="ko-KR"/>
              </w:rPr>
              <w:t>타임아웃</w:t>
            </w:r>
          </w:p>
        </w:tc>
        <w:tc>
          <w:tcPr>
            <w:tcW w:w="1749" w:type="dxa"/>
          </w:tcPr>
          <w:p w14:paraId="4DED8316" w14:textId="77777777" w:rsidR="00552C0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lang w:eastAsia="ko-KR"/>
              </w:rPr>
              <w:t>시스템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성능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및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장애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모니터링</w:t>
            </w:r>
          </w:p>
        </w:tc>
        <w:tc>
          <w:tcPr>
            <w:tcW w:w="1749" w:type="dxa"/>
          </w:tcPr>
          <w:p w14:paraId="2BCAC886" w14:textId="77777777" w:rsidR="00552C0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❌</w:t>
            </w:r>
          </w:p>
        </w:tc>
        <w:tc>
          <w:tcPr>
            <w:tcW w:w="1749" w:type="dxa"/>
          </w:tcPr>
          <w:p w14:paraId="1D7B74E1" w14:textId="77777777" w:rsidR="00552C0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✅ Application Insights (Availability)</w:t>
            </w:r>
          </w:p>
        </w:tc>
        <w:tc>
          <w:tcPr>
            <w:tcW w:w="1749" w:type="dxa"/>
          </w:tcPr>
          <w:p w14:paraId="243F980F" w14:textId="77777777" w:rsidR="00552C0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❌</w:t>
            </w:r>
          </w:p>
        </w:tc>
        <w:tc>
          <w:tcPr>
            <w:tcW w:w="1749" w:type="dxa"/>
          </w:tcPr>
          <w:p w14:paraId="36B93365" w14:textId="77777777" w:rsidR="00552C0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</w:t>
            </w:r>
          </w:p>
        </w:tc>
        <w:tc>
          <w:tcPr>
            <w:tcW w:w="1749" w:type="dxa"/>
          </w:tcPr>
          <w:p w14:paraId="79F56927" w14:textId="77777777" w:rsidR="00552C0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lang w:eastAsia="ko-KR"/>
              </w:rPr>
              <w:t xml:space="preserve">Availability </w:t>
            </w:r>
            <w:r>
              <w:rPr>
                <w:lang w:eastAsia="ko-KR"/>
              </w:rPr>
              <w:t>쿼리로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대시보드에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알림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카드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노출</w:t>
            </w:r>
          </w:p>
        </w:tc>
      </w:tr>
      <w:tr w:rsidR="00552C08" w14:paraId="35FD90A1" w14:textId="77777777" w:rsidTr="00552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9" w:type="dxa"/>
          </w:tcPr>
          <w:p w14:paraId="035AA125" w14:textId="77777777" w:rsidR="00552C08" w:rsidRDefault="00000000">
            <w:proofErr w:type="spellStart"/>
            <w:r>
              <w:t>금칙어</w:t>
            </w:r>
            <w:proofErr w:type="spellEnd"/>
            <w:r>
              <w:t xml:space="preserve"> </w:t>
            </w:r>
            <w:proofErr w:type="spellStart"/>
            <w:r>
              <w:t>탐지</w:t>
            </w:r>
            <w:proofErr w:type="spellEnd"/>
          </w:p>
        </w:tc>
        <w:tc>
          <w:tcPr>
            <w:tcW w:w="1749" w:type="dxa"/>
          </w:tcPr>
          <w:p w14:paraId="46E4C5E2" w14:textId="77777777" w:rsidR="00552C0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lang w:eastAsia="ko-KR"/>
              </w:rPr>
              <w:t>부적절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콘텐츠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사용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감시</w:t>
            </w:r>
          </w:p>
        </w:tc>
        <w:tc>
          <w:tcPr>
            <w:tcW w:w="1749" w:type="dxa"/>
          </w:tcPr>
          <w:p w14:paraId="518846D8" w14:textId="2A983A39" w:rsidR="00552C08" w:rsidRDefault="00394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?</w:t>
            </w:r>
          </w:p>
        </w:tc>
        <w:tc>
          <w:tcPr>
            <w:tcW w:w="1749" w:type="dxa"/>
          </w:tcPr>
          <w:p w14:paraId="74129AD7" w14:textId="3692C780" w:rsidR="00552C08" w:rsidRDefault="00394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?</w:t>
            </w:r>
          </w:p>
        </w:tc>
        <w:tc>
          <w:tcPr>
            <w:tcW w:w="1749" w:type="dxa"/>
          </w:tcPr>
          <w:p w14:paraId="08CB2A29" w14:textId="77777777" w:rsidR="00552C0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• </w:t>
            </w:r>
            <w:proofErr w:type="spellStart"/>
            <w:r>
              <w:t>프록시</w:t>
            </w:r>
            <w:proofErr w:type="spellEnd"/>
            <w:r>
              <w:t xml:space="preserve"> </w:t>
            </w:r>
            <w:proofErr w:type="spellStart"/>
            <w:r>
              <w:t>레이어</w:t>
            </w:r>
            <w:proofErr w:type="spellEnd"/>
            <w:r>
              <w:t xml:space="preserve"> </w:t>
            </w:r>
            <w:proofErr w:type="spellStart"/>
            <w:r>
              <w:t>감지</w:t>
            </w:r>
            <w:proofErr w:type="spellEnd"/>
            <w:r>
              <w:t xml:space="preserve"> </w:t>
            </w:r>
            <w:r>
              <w:t>시</w:t>
            </w:r>
            <w:r>
              <w:t xml:space="preserve"> Custom Event → App Insights </w:t>
            </w:r>
            <w:r>
              <w:t>기록</w:t>
            </w:r>
          </w:p>
        </w:tc>
        <w:tc>
          <w:tcPr>
            <w:tcW w:w="1749" w:type="dxa"/>
          </w:tcPr>
          <w:p w14:paraId="751D2AB4" w14:textId="77777777" w:rsidR="00552C0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UI</w:t>
            </w:r>
          </w:p>
        </w:tc>
        <w:tc>
          <w:tcPr>
            <w:tcW w:w="1749" w:type="dxa"/>
          </w:tcPr>
          <w:p w14:paraId="7AFC23FD" w14:textId="77777777" w:rsidR="00552C0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lang w:eastAsia="ko-KR"/>
              </w:rPr>
              <w:t>필터링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로직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뒤에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이벤트</w:t>
            </w:r>
            <w:r>
              <w:rPr>
                <w:lang w:eastAsia="ko-KR"/>
              </w:rPr>
              <w:t xml:space="preserve"> </w:t>
            </w:r>
            <w:proofErr w:type="spellStart"/>
            <w:r>
              <w:rPr>
                <w:lang w:eastAsia="ko-KR"/>
              </w:rPr>
              <w:t>콜백</w:t>
            </w:r>
            <w:proofErr w:type="spellEnd"/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추가</w:t>
            </w:r>
          </w:p>
        </w:tc>
      </w:tr>
      <w:tr w:rsidR="00552C08" w14:paraId="4A6D986F" w14:textId="77777777" w:rsidTr="00552C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9" w:type="dxa"/>
          </w:tcPr>
          <w:p w14:paraId="5BA243BB" w14:textId="77777777" w:rsidR="00552C08" w:rsidRDefault="00000000">
            <w:pPr>
              <w:rPr>
                <w:lang w:eastAsia="ko-KR"/>
              </w:rPr>
            </w:pPr>
            <w:r>
              <w:rPr>
                <w:lang w:eastAsia="ko-KR"/>
              </w:rPr>
              <w:t>피드백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제출</w:t>
            </w:r>
            <w:r>
              <w:rPr>
                <w:lang w:eastAsia="ko-KR"/>
              </w:rPr>
              <w:t xml:space="preserve"> (</w:t>
            </w:r>
            <w:r>
              <w:rPr>
                <w:lang w:eastAsia="ko-KR"/>
              </w:rPr>
              <w:t>좋아요</w:t>
            </w:r>
            <w:r>
              <w:rPr>
                <w:lang w:eastAsia="ko-KR"/>
              </w:rPr>
              <w:t>/</w:t>
            </w:r>
            <w:proofErr w:type="spellStart"/>
            <w:r>
              <w:rPr>
                <w:lang w:eastAsia="ko-KR"/>
              </w:rPr>
              <w:t>별점</w:t>
            </w:r>
            <w:proofErr w:type="spellEnd"/>
            <w:r>
              <w:rPr>
                <w:lang w:eastAsia="ko-KR"/>
              </w:rPr>
              <w:t>/</w:t>
            </w:r>
            <w:r>
              <w:rPr>
                <w:lang w:eastAsia="ko-KR"/>
              </w:rPr>
              <w:t>코멘트</w:t>
            </w:r>
            <w:r>
              <w:rPr>
                <w:lang w:eastAsia="ko-KR"/>
              </w:rPr>
              <w:t>)</w:t>
            </w:r>
          </w:p>
        </w:tc>
        <w:tc>
          <w:tcPr>
            <w:tcW w:w="1749" w:type="dxa"/>
          </w:tcPr>
          <w:p w14:paraId="7B0D5591" w14:textId="77777777" w:rsidR="00552C0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lang w:eastAsia="ko-KR"/>
              </w:rPr>
              <w:t>사용자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만족도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및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개선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요청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수집</w:t>
            </w:r>
          </w:p>
        </w:tc>
        <w:tc>
          <w:tcPr>
            <w:tcW w:w="1749" w:type="dxa"/>
          </w:tcPr>
          <w:p w14:paraId="49988673" w14:textId="77777777" w:rsidR="00552C0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✅ Feedback </w:t>
            </w:r>
            <w:proofErr w:type="spellStart"/>
            <w:r>
              <w:t>모듈</w:t>
            </w:r>
            <w:proofErr w:type="spellEnd"/>
          </w:p>
        </w:tc>
        <w:tc>
          <w:tcPr>
            <w:tcW w:w="1749" w:type="dxa"/>
          </w:tcPr>
          <w:p w14:paraId="7B6ABD78" w14:textId="77777777" w:rsidR="00552C0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❌</w:t>
            </w:r>
          </w:p>
        </w:tc>
        <w:tc>
          <w:tcPr>
            <w:tcW w:w="1749" w:type="dxa"/>
          </w:tcPr>
          <w:p w14:paraId="48F3A0AD" w14:textId="77777777" w:rsidR="00552C0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lang w:eastAsia="ko-KR"/>
              </w:rPr>
              <w:t xml:space="preserve">• `Feedbacks` </w:t>
            </w:r>
            <w:r>
              <w:rPr>
                <w:lang w:eastAsia="ko-KR"/>
              </w:rPr>
              <w:t>테이블</w:t>
            </w:r>
            <w:r>
              <w:rPr>
                <w:lang w:eastAsia="ko-KR"/>
              </w:rPr>
              <w:t xml:space="preserve"> + </w:t>
            </w:r>
            <w:r>
              <w:rPr>
                <w:lang w:eastAsia="ko-KR"/>
              </w:rPr>
              <w:t>배치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집계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스케줄러</w:t>
            </w:r>
          </w:p>
        </w:tc>
        <w:tc>
          <w:tcPr>
            <w:tcW w:w="1749" w:type="dxa"/>
          </w:tcPr>
          <w:p w14:paraId="4567DEE5" w14:textId="77777777" w:rsidR="00552C0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</w:t>
            </w:r>
          </w:p>
        </w:tc>
        <w:tc>
          <w:tcPr>
            <w:tcW w:w="1749" w:type="dxa"/>
          </w:tcPr>
          <w:p w14:paraId="3CDECD0F" w14:textId="77777777" w:rsidR="00552C0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lang w:eastAsia="ko-KR"/>
              </w:rPr>
              <w:t>사용자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입력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시</w:t>
            </w:r>
            <w:r>
              <w:rPr>
                <w:lang w:eastAsia="ko-KR"/>
              </w:rPr>
              <w:t xml:space="preserve"> DB </w:t>
            </w:r>
            <w:r>
              <w:rPr>
                <w:lang w:eastAsia="ko-KR"/>
              </w:rPr>
              <w:t>저장</w:t>
            </w:r>
            <w:r>
              <w:rPr>
                <w:lang w:eastAsia="ko-KR"/>
              </w:rPr>
              <w:t xml:space="preserve">, </w:t>
            </w:r>
            <w:r>
              <w:rPr>
                <w:lang w:eastAsia="ko-KR"/>
              </w:rPr>
              <w:t>주기적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집계용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테이블에</w:t>
            </w:r>
            <w:r>
              <w:rPr>
                <w:lang w:eastAsia="ko-KR"/>
              </w:rPr>
              <w:t xml:space="preserve"> </w:t>
            </w:r>
            <w:proofErr w:type="spellStart"/>
            <w:r>
              <w:rPr>
                <w:lang w:eastAsia="ko-KR"/>
              </w:rPr>
              <w:t>요약값</w:t>
            </w:r>
            <w:proofErr w:type="spellEnd"/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업데이트</w:t>
            </w:r>
          </w:p>
        </w:tc>
      </w:tr>
      <w:tr w:rsidR="00552C08" w14:paraId="41708A7B" w14:textId="77777777" w:rsidTr="00552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9" w:type="dxa"/>
          </w:tcPr>
          <w:p w14:paraId="697DA7F3" w14:textId="77777777" w:rsidR="00552C08" w:rsidRDefault="00000000">
            <w:proofErr w:type="spellStart"/>
            <w:r>
              <w:lastRenderedPageBreak/>
              <w:t>요청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제한</w:t>
            </w:r>
            <w:proofErr w:type="spellEnd"/>
            <w:r>
              <w:t>(</w:t>
            </w:r>
            <w:proofErr w:type="gramEnd"/>
            <w:r>
              <w:t xml:space="preserve">Throttling) </w:t>
            </w:r>
            <w:proofErr w:type="spellStart"/>
            <w:r>
              <w:t>발동</w:t>
            </w:r>
            <w:proofErr w:type="spellEnd"/>
          </w:p>
        </w:tc>
        <w:tc>
          <w:tcPr>
            <w:tcW w:w="1749" w:type="dxa"/>
          </w:tcPr>
          <w:p w14:paraId="14A0F603" w14:textId="77777777" w:rsidR="00552C0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lang w:eastAsia="ko-KR"/>
              </w:rPr>
              <w:t>과도한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호출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방지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및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성능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보호</w:t>
            </w:r>
          </w:p>
        </w:tc>
        <w:tc>
          <w:tcPr>
            <w:tcW w:w="1749" w:type="dxa"/>
          </w:tcPr>
          <w:p w14:paraId="7E0A97AB" w14:textId="77777777" w:rsidR="00552C0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❌</w:t>
            </w:r>
          </w:p>
        </w:tc>
        <w:tc>
          <w:tcPr>
            <w:tcW w:w="1749" w:type="dxa"/>
          </w:tcPr>
          <w:p w14:paraId="77697F5E" w14:textId="77777777" w:rsidR="00552C0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✅ Azure API Management</w:t>
            </w:r>
          </w:p>
        </w:tc>
        <w:tc>
          <w:tcPr>
            <w:tcW w:w="1749" w:type="dxa"/>
          </w:tcPr>
          <w:p w14:paraId="254829EB" w14:textId="77777777" w:rsidR="00552C0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❌</w:t>
            </w:r>
          </w:p>
        </w:tc>
        <w:tc>
          <w:tcPr>
            <w:tcW w:w="1749" w:type="dxa"/>
          </w:tcPr>
          <w:p w14:paraId="5C7CDE15" w14:textId="77777777" w:rsidR="00552C0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UI</w:t>
            </w:r>
          </w:p>
        </w:tc>
        <w:tc>
          <w:tcPr>
            <w:tcW w:w="1749" w:type="dxa"/>
          </w:tcPr>
          <w:p w14:paraId="3D60B0EF" w14:textId="77777777" w:rsidR="00552C0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APIM </w:t>
            </w:r>
            <w:r>
              <w:t>진단</w:t>
            </w:r>
            <w:r>
              <w:t xml:space="preserve"> </w:t>
            </w:r>
            <w:r>
              <w:t>로그</w:t>
            </w:r>
            <w:r>
              <w:t xml:space="preserve"> → Log Analytics → </w:t>
            </w:r>
            <w:r>
              <w:t>대시보드</w:t>
            </w:r>
            <w:r>
              <w:t xml:space="preserve"> </w:t>
            </w:r>
            <w:r>
              <w:t>알림</w:t>
            </w:r>
          </w:p>
        </w:tc>
      </w:tr>
      <w:tr w:rsidR="00552C08" w14:paraId="65139501" w14:textId="77777777" w:rsidTr="00552C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9" w:type="dxa"/>
          </w:tcPr>
          <w:p w14:paraId="157D595E" w14:textId="77777777" w:rsidR="00552C08" w:rsidRDefault="00000000">
            <w:r>
              <w:t>검색</w:t>
            </w:r>
            <w:r>
              <w:t xml:space="preserve"> </w:t>
            </w:r>
            <w:r>
              <w:t>인덱스</w:t>
            </w:r>
            <w:r>
              <w:t xml:space="preserve"> </w:t>
            </w:r>
            <w:r>
              <w:t>상태</w:t>
            </w:r>
          </w:p>
        </w:tc>
        <w:tc>
          <w:tcPr>
            <w:tcW w:w="1749" w:type="dxa"/>
          </w:tcPr>
          <w:p w14:paraId="04DA25F9" w14:textId="77777777" w:rsidR="00552C0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lang w:eastAsia="ko-KR"/>
              </w:rPr>
              <w:t>검색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서비스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정상성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모니터링</w:t>
            </w:r>
          </w:p>
        </w:tc>
        <w:tc>
          <w:tcPr>
            <w:tcW w:w="1749" w:type="dxa"/>
          </w:tcPr>
          <w:p w14:paraId="3FEF6520" w14:textId="77777777" w:rsidR="00552C0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❌</w:t>
            </w:r>
          </w:p>
        </w:tc>
        <w:tc>
          <w:tcPr>
            <w:tcW w:w="1749" w:type="dxa"/>
          </w:tcPr>
          <w:p w14:paraId="5E0741C8" w14:textId="77777777" w:rsidR="00552C0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✅ Azure Cognitive Search Indexer Logs</w:t>
            </w:r>
          </w:p>
        </w:tc>
        <w:tc>
          <w:tcPr>
            <w:tcW w:w="1749" w:type="dxa"/>
          </w:tcPr>
          <w:p w14:paraId="57738898" w14:textId="77777777" w:rsidR="00552C0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❌</w:t>
            </w:r>
          </w:p>
        </w:tc>
        <w:tc>
          <w:tcPr>
            <w:tcW w:w="1749" w:type="dxa"/>
          </w:tcPr>
          <w:p w14:paraId="064C217D" w14:textId="77777777" w:rsidR="00552C0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</w:t>
            </w:r>
          </w:p>
        </w:tc>
        <w:tc>
          <w:tcPr>
            <w:tcW w:w="1749" w:type="dxa"/>
          </w:tcPr>
          <w:p w14:paraId="31AD6BF6" w14:textId="77777777" w:rsidR="00552C0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lang w:eastAsia="ko-KR"/>
              </w:rPr>
              <w:t xml:space="preserve">Indexer </w:t>
            </w:r>
            <w:r>
              <w:rPr>
                <w:lang w:eastAsia="ko-KR"/>
              </w:rPr>
              <w:t>로그</w:t>
            </w:r>
            <w:r>
              <w:rPr>
                <w:lang w:eastAsia="ko-KR"/>
              </w:rPr>
              <w:t>(</w:t>
            </w:r>
            <w:r>
              <w:rPr>
                <w:lang w:eastAsia="ko-KR"/>
              </w:rPr>
              <w:t>성공</w:t>
            </w:r>
            <w:r>
              <w:rPr>
                <w:lang w:eastAsia="ko-KR"/>
              </w:rPr>
              <w:t>/</w:t>
            </w:r>
            <w:r>
              <w:rPr>
                <w:lang w:eastAsia="ko-KR"/>
              </w:rPr>
              <w:t>실패</w:t>
            </w:r>
            <w:r>
              <w:rPr>
                <w:lang w:eastAsia="ko-KR"/>
              </w:rPr>
              <w:t xml:space="preserve">) </w:t>
            </w:r>
            <w:r>
              <w:rPr>
                <w:lang w:eastAsia="ko-KR"/>
              </w:rPr>
              <w:t>쿼리해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상태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카드로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노출</w:t>
            </w:r>
          </w:p>
        </w:tc>
      </w:tr>
      <w:tr w:rsidR="00552C08" w14:paraId="23B796FE" w14:textId="77777777" w:rsidTr="00552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9" w:type="dxa"/>
          </w:tcPr>
          <w:p w14:paraId="3B4842FF" w14:textId="77777777" w:rsidR="00552C08" w:rsidRDefault="00000000">
            <w:pPr>
              <w:rPr>
                <w:lang w:eastAsia="ko-KR"/>
              </w:rPr>
            </w:pPr>
            <w:r>
              <w:rPr>
                <w:lang w:eastAsia="ko-KR"/>
              </w:rPr>
              <w:t>문서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업로드</w:t>
            </w:r>
            <w:r>
              <w:rPr>
                <w:lang w:eastAsia="ko-KR"/>
              </w:rPr>
              <w:t>·</w:t>
            </w:r>
            <w:r>
              <w:rPr>
                <w:lang w:eastAsia="ko-KR"/>
              </w:rPr>
              <w:t>삭제</w:t>
            </w:r>
            <w:r>
              <w:rPr>
                <w:lang w:eastAsia="ko-KR"/>
              </w:rPr>
              <w:t>·</w:t>
            </w:r>
            <w:r>
              <w:rPr>
                <w:lang w:eastAsia="ko-KR"/>
              </w:rPr>
              <w:t>수정</w:t>
            </w:r>
          </w:p>
        </w:tc>
        <w:tc>
          <w:tcPr>
            <w:tcW w:w="1749" w:type="dxa"/>
          </w:tcPr>
          <w:p w14:paraId="5E3EFF3C" w14:textId="77777777" w:rsidR="00552C0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문서</w:t>
            </w:r>
            <w:proofErr w:type="spellEnd"/>
            <w:r>
              <w:t xml:space="preserve"> </w:t>
            </w:r>
            <w:proofErr w:type="spellStart"/>
            <w:r>
              <w:t>관리</w:t>
            </w:r>
            <w:proofErr w:type="spellEnd"/>
            <w:r>
              <w:t xml:space="preserve"> </w:t>
            </w:r>
            <w:proofErr w:type="spellStart"/>
            <w:r>
              <w:t>이력</w:t>
            </w:r>
            <w:proofErr w:type="spellEnd"/>
            <w:r>
              <w:t xml:space="preserve"> </w:t>
            </w:r>
            <w:proofErr w:type="spellStart"/>
            <w:r>
              <w:t>추적</w:t>
            </w:r>
            <w:proofErr w:type="spellEnd"/>
          </w:p>
        </w:tc>
        <w:tc>
          <w:tcPr>
            <w:tcW w:w="1749" w:type="dxa"/>
          </w:tcPr>
          <w:p w14:paraId="31D28F64" w14:textId="77777777" w:rsidR="00552C0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✅ Document Management Logs</w:t>
            </w:r>
          </w:p>
        </w:tc>
        <w:tc>
          <w:tcPr>
            <w:tcW w:w="1749" w:type="dxa"/>
          </w:tcPr>
          <w:p w14:paraId="75D3CD0F" w14:textId="6660BEEA" w:rsidR="00552C08" w:rsidRDefault="00394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?</w:t>
            </w:r>
          </w:p>
        </w:tc>
        <w:tc>
          <w:tcPr>
            <w:tcW w:w="1749" w:type="dxa"/>
          </w:tcPr>
          <w:p w14:paraId="596EC191" w14:textId="77777777" w:rsidR="00552C0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• </w:t>
            </w:r>
            <w:proofErr w:type="spellStart"/>
            <w:r>
              <w:t>수정</w:t>
            </w:r>
            <w:proofErr w:type="spellEnd"/>
            <w:r>
              <w:t xml:space="preserve"> </w:t>
            </w:r>
            <w:proofErr w:type="spellStart"/>
            <w:r>
              <w:t>이벤트</w:t>
            </w:r>
            <w:proofErr w:type="spellEnd"/>
            <w:r>
              <w:t xml:space="preserve"> </w:t>
            </w:r>
            <w:proofErr w:type="spellStart"/>
            <w:r>
              <w:t>로깅</w:t>
            </w:r>
            <w:proofErr w:type="spellEnd"/>
          </w:p>
        </w:tc>
        <w:tc>
          <w:tcPr>
            <w:tcW w:w="1749" w:type="dxa"/>
          </w:tcPr>
          <w:p w14:paraId="0904C0F4" w14:textId="77777777" w:rsidR="00552C0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</w:t>
            </w:r>
          </w:p>
        </w:tc>
        <w:tc>
          <w:tcPr>
            <w:tcW w:w="1749" w:type="dxa"/>
          </w:tcPr>
          <w:p w14:paraId="166B0BFD" w14:textId="77777777" w:rsidR="00552C0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CRUD API</w:t>
            </w:r>
            <w:r>
              <w:t>마다</w:t>
            </w:r>
            <w:r>
              <w:t xml:space="preserve"> App Insights </w:t>
            </w:r>
            <w:r>
              <w:t>또는</w:t>
            </w:r>
            <w:r>
              <w:t xml:space="preserve"> Audit Log</w:t>
            </w:r>
            <w:r>
              <w:t>에</w:t>
            </w:r>
            <w:r>
              <w:t xml:space="preserve"> </w:t>
            </w:r>
            <w:r>
              <w:t>기록</w:t>
            </w:r>
          </w:p>
        </w:tc>
      </w:tr>
      <w:tr w:rsidR="00552C08" w14:paraId="51C2053E" w14:textId="77777777" w:rsidTr="00552C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9" w:type="dxa"/>
          </w:tcPr>
          <w:p w14:paraId="55285CF2" w14:textId="77777777" w:rsidR="00552C08" w:rsidRDefault="00000000">
            <w:r>
              <w:t>에이전트</w:t>
            </w:r>
            <w:r>
              <w:t xml:space="preserve"> </w:t>
            </w:r>
            <w:r>
              <w:t>설정</w:t>
            </w:r>
            <w:r>
              <w:t xml:space="preserve"> </w:t>
            </w:r>
            <w:r>
              <w:t>변경</w:t>
            </w:r>
          </w:p>
        </w:tc>
        <w:tc>
          <w:tcPr>
            <w:tcW w:w="1749" w:type="dxa"/>
          </w:tcPr>
          <w:p w14:paraId="0882A57B" w14:textId="77777777" w:rsidR="00552C0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챗봇</w:t>
            </w:r>
            <w:proofErr w:type="spellEnd"/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설정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변경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이력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관리</w:t>
            </w:r>
          </w:p>
        </w:tc>
        <w:tc>
          <w:tcPr>
            <w:tcW w:w="1749" w:type="dxa"/>
          </w:tcPr>
          <w:p w14:paraId="171312F0" w14:textId="77777777" w:rsidR="00552C0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✅ Agent Management Logs</w:t>
            </w:r>
          </w:p>
        </w:tc>
        <w:tc>
          <w:tcPr>
            <w:tcW w:w="1749" w:type="dxa"/>
          </w:tcPr>
          <w:p w14:paraId="51CA3DF4" w14:textId="77777777" w:rsidR="00552C0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❌</w:t>
            </w:r>
          </w:p>
        </w:tc>
        <w:tc>
          <w:tcPr>
            <w:tcW w:w="1749" w:type="dxa"/>
          </w:tcPr>
          <w:p w14:paraId="56B79F64" w14:textId="77777777" w:rsidR="00552C0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❌ (</w:t>
            </w:r>
            <w:r>
              <w:t>이미</w:t>
            </w:r>
            <w:r>
              <w:t xml:space="preserve"> </w:t>
            </w:r>
            <w:r>
              <w:t>기록됨</w:t>
            </w:r>
            <w:r>
              <w:t>)</w:t>
            </w:r>
          </w:p>
        </w:tc>
        <w:tc>
          <w:tcPr>
            <w:tcW w:w="1749" w:type="dxa"/>
          </w:tcPr>
          <w:p w14:paraId="5D6AB2CB" w14:textId="77777777" w:rsidR="00552C0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</w:t>
            </w:r>
          </w:p>
        </w:tc>
        <w:tc>
          <w:tcPr>
            <w:tcW w:w="1749" w:type="dxa"/>
          </w:tcPr>
          <w:p w14:paraId="6159EC10" w14:textId="77777777" w:rsidR="00552C0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lang w:eastAsia="ko-KR"/>
              </w:rPr>
              <w:t xml:space="preserve">RBAC </w:t>
            </w:r>
            <w:r>
              <w:rPr>
                <w:lang w:eastAsia="ko-KR"/>
              </w:rPr>
              <w:t>변경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자동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기록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활용</w:t>
            </w:r>
          </w:p>
        </w:tc>
      </w:tr>
      <w:tr w:rsidR="00552C08" w14:paraId="69E0D692" w14:textId="77777777" w:rsidTr="00552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9" w:type="dxa"/>
          </w:tcPr>
          <w:p w14:paraId="1B4FF6CA" w14:textId="77777777" w:rsidR="00552C08" w:rsidRDefault="00000000">
            <w:pPr>
              <w:rPr>
                <w:lang w:eastAsia="ko-KR"/>
              </w:rPr>
            </w:pPr>
            <w:r>
              <w:rPr>
                <w:lang w:eastAsia="ko-KR"/>
              </w:rPr>
              <w:t>색인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재실행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요청</w:t>
            </w:r>
            <w:r>
              <w:rPr>
                <w:lang w:eastAsia="ko-KR"/>
              </w:rPr>
              <w:t>·</w:t>
            </w:r>
            <w:r>
              <w:rPr>
                <w:lang w:eastAsia="ko-KR"/>
              </w:rPr>
              <w:t>결과</w:t>
            </w:r>
          </w:p>
        </w:tc>
        <w:tc>
          <w:tcPr>
            <w:tcW w:w="1749" w:type="dxa"/>
          </w:tcPr>
          <w:p w14:paraId="65BB5FFF" w14:textId="77777777" w:rsidR="00552C0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lang w:eastAsia="ko-KR"/>
              </w:rPr>
              <w:t>검색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색인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재구성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요청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및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상태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확인</w:t>
            </w:r>
          </w:p>
        </w:tc>
        <w:tc>
          <w:tcPr>
            <w:tcW w:w="1749" w:type="dxa"/>
          </w:tcPr>
          <w:p w14:paraId="605EB7D0" w14:textId="77777777" w:rsidR="00552C0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✅ Admin UI </w:t>
            </w:r>
            <w:proofErr w:type="spellStart"/>
            <w:r>
              <w:t>버튼</w:t>
            </w:r>
            <w:proofErr w:type="spellEnd"/>
            <w:r>
              <w:t xml:space="preserve"> → Job Queue</w:t>
            </w:r>
          </w:p>
        </w:tc>
        <w:tc>
          <w:tcPr>
            <w:tcW w:w="1749" w:type="dxa"/>
          </w:tcPr>
          <w:p w14:paraId="2CBEA245" w14:textId="77777777" w:rsidR="00552C0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❌</w:t>
            </w:r>
          </w:p>
        </w:tc>
        <w:tc>
          <w:tcPr>
            <w:tcW w:w="1749" w:type="dxa"/>
          </w:tcPr>
          <w:p w14:paraId="286406A3" w14:textId="77777777" w:rsidR="00552C0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lang w:eastAsia="ko-KR"/>
              </w:rPr>
              <w:t xml:space="preserve">• Job </w:t>
            </w:r>
            <w:r>
              <w:rPr>
                <w:lang w:eastAsia="ko-KR"/>
              </w:rPr>
              <w:t>처리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상태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로그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저장</w:t>
            </w:r>
          </w:p>
        </w:tc>
        <w:tc>
          <w:tcPr>
            <w:tcW w:w="1749" w:type="dxa"/>
          </w:tcPr>
          <w:p w14:paraId="205F5F54" w14:textId="77777777" w:rsidR="00552C0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Both</w:t>
            </w:r>
          </w:p>
        </w:tc>
        <w:tc>
          <w:tcPr>
            <w:tcW w:w="1749" w:type="dxa"/>
          </w:tcPr>
          <w:p w14:paraId="05D8D144" w14:textId="77777777" w:rsidR="00552C0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Job </w:t>
            </w:r>
            <w:r>
              <w:t>상태</w:t>
            </w:r>
            <w:r>
              <w:t xml:space="preserve"> </w:t>
            </w:r>
            <w:r>
              <w:t>테이블</w:t>
            </w:r>
            <w:r>
              <w:t xml:space="preserve"> + Event Grid </w:t>
            </w:r>
            <w:r>
              <w:t>알림</w:t>
            </w:r>
          </w:p>
        </w:tc>
      </w:tr>
      <w:tr w:rsidR="00552C08" w14:paraId="2912DE13" w14:textId="77777777" w:rsidTr="00552C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9" w:type="dxa"/>
          </w:tcPr>
          <w:p w14:paraId="71949A12" w14:textId="77777777" w:rsidR="00552C08" w:rsidRDefault="00000000">
            <w:pPr>
              <w:rPr>
                <w:lang w:eastAsia="ko-KR"/>
              </w:rPr>
            </w:pPr>
            <w:r>
              <w:rPr>
                <w:lang w:eastAsia="ko-KR"/>
              </w:rPr>
              <w:t>사용자</w:t>
            </w:r>
            <w:r>
              <w:rPr>
                <w:lang w:eastAsia="ko-KR"/>
              </w:rPr>
              <w:t xml:space="preserve"> </w:t>
            </w:r>
            <w:proofErr w:type="spellStart"/>
            <w:r>
              <w:rPr>
                <w:lang w:eastAsia="ko-KR"/>
              </w:rPr>
              <w:t>온보딩</w:t>
            </w:r>
            <w:proofErr w:type="spellEnd"/>
            <w:r>
              <w:rPr>
                <w:lang w:eastAsia="ko-KR"/>
              </w:rPr>
              <w:t>/</w:t>
            </w:r>
            <w:r>
              <w:rPr>
                <w:lang w:eastAsia="ko-KR"/>
              </w:rPr>
              <w:t>권한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변경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이력</w:t>
            </w:r>
          </w:p>
        </w:tc>
        <w:tc>
          <w:tcPr>
            <w:tcW w:w="1749" w:type="dxa"/>
          </w:tcPr>
          <w:p w14:paraId="6CE7881E" w14:textId="77777777" w:rsidR="00552C0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lang w:eastAsia="ko-KR"/>
              </w:rPr>
              <w:t>계정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생성</w:t>
            </w:r>
            <w:r>
              <w:rPr>
                <w:lang w:eastAsia="ko-KR"/>
              </w:rPr>
              <w:t>·</w:t>
            </w:r>
            <w:r>
              <w:rPr>
                <w:lang w:eastAsia="ko-KR"/>
              </w:rPr>
              <w:t>권한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변경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이력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관리</w:t>
            </w:r>
          </w:p>
        </w:tc>
        <w:tc>
          <w:tcPr>
            <w:tcW w:w="1749" w:type="dxa"/>
          </w:tcPr>
          <w:p w14:paraId="095DD02D" w14:textId="77777777" w:rsidR="00552C0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✅ User &amp; Group Management Audit Logs</w:t>
            </w:r>
          </w:p>
        </w:tc>
        <w:tc>
          <w:tcPr>
            <w:tcW w:w="1749" w:type="dxa"/>
          </w:tcPr>
          <w:p w14:paraId="6F0809C3" w14:textId="77777777" w:rsidR="00552C0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✅ Azure AD Audit Logs</w:t>
            </w:r>
          </w:p>
        </w:tc>
        <w:tc>
          <w:tcPr>
            <w:tcW w:w="1749" w:type="dxa"/>
          </w:tcPr>
          <w:p w14:paraId="226B7F9E" w14:textId="77777777" w:rsidR="00552C0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❌</w:t>
            </w:r>
          </w:p>
        </w:tc>
        <w:tc>
          <w:tcPr>
            <w:tcW w:w="1749" w:type="dxa"/>
          </w:tcPr>
          <w:p w14:paraId="110B9AF5" w14:textId="77777777" w:rsidR="00552C0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</w:t>
            </w:r>
          </w:p>
        </w:tc>
        <w:tc>
          <w:tcPr>
            <w:tcW w:w="1749" w:type="dxa"/>
          </w:tcPr>
          <w:p w14:paraId="05445238" w14:textId="77777777" w:rsidR="00552C0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이미</w:t>
            </w:r>
            <w:r>
              <w:t xml:space="preserve"> Azure AD</w:t>
            </w:r>
            <w:r>
              <w:t>와</w:t>
            </w:r>
            <w:r>
              <w:t xml:space="preserve"> </w:t>
            </w:r>
            <w:r>
              <w:t>내부</w:t>
            </w:r>
            <w:r>
              <w:t xml:space="preserve"> Audit Log </w:t>
            </w:r>
            <w:r>
              <w:t>연동되어</w:t>
            </w:r>
            <w:r>
              <w:t xml:space="preserve"> </w:t>
            </w:r>
            <w:r>
              <w:t>있음</w:t>
            </w:r>
          </w:p>
        </w:tc>
      </w:tr>
    </w:tbl>
    <w:p w14:paraId="53DE4D6D" w14:textId="77777777" w:rsidR="002A5745" w:rsidRDefault="002A5745"/>
    <w:sectPr w:rsidR="002A5745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89915195">
    <w:abstractNumId w:val="8"/>
  </w:num>
  <w:num w:numId="2" w16cid:durableId="418873254">
    <w:abstractNumId w:val="6"/>
  </w:num>
  <w:num w:numId="3" w16cid:durableId="1243414636">
    <w:abstractNumId w:val="5"/>
  </w:num>
  <w:num w:numId="4" w16cid:durableId="1612712142">
    <w:abstractNumId w:val="4"/>
  </w:num>
  <w:num w:numId="5" w16cid:durableId="1152986325">
    <w:abstractNumId w:val="7"/>
  </w:num>
  <w:num w:numId="6" w16cid:durableId="1532841491">
    <w:abstractNumId w:val="3"/>
  </w:num>
  <w:num w:numId="7" w16cid:durableId="639504718">
    <w:abstractNumId w:val="2"/>
  </w:num>
  <w:num w:numId="8" w16cid:durableId="1766068432">
    <w:abstractNumId w:val="1"/>
  </w:num>
  <w:num w:numId="9" w16cid:durableId="1107120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5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A5745"/>
    <w:rsid w:val="00326F90"/>
    <w:rsid w:val="00394841"/>
    <w:rsid w:val="00552C08"/>
    <w:rsid w:val="00A4082A"/>
    <w:rsid w:val="00AA1D8D"/>
    <w:rsid w:val="00B47730"/>
    <w:rsid w:val="00CB0664"/>
    <w:rsid w:val="00D7385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7018B1"/>
  <w14:defaultImageDpi w14:val="300"/>
  <w15:docId w15:val="{CE878BD6-1632-CD4A-9A72-17F5F313F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JS CHANG</cp:lastModifiedBy>
  <cp:revision>3</cp:revision>
  <dcterms:created xsi:type="dcterms:W3CDTF">2013-12-23T23:15:00Z</dcterms:created>
  <dcterms:modified xsi:type="dcterms:W3CDTF">2025-06-19T16:48:00Z</dcterms:modified>
  <cp:category/>
</cp:coreProperties>
</file>