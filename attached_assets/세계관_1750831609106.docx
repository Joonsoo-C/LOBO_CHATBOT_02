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컬러빌(COLORVILLE)과 시간의 섬: 캐릭터 설정 및 감정이입 포인트</w:t>
      </w:r>
    </w:p>
    <w:p>
      <w:pPr>
        <w:pStyle w:val="Heading2"/>
      </w:pPr>
      <w:r>
        <w:t>세계관: 컬러빌(COLORVILLE)과 시간의 섬</w:t>
      </w:r>
    </w:p>
    <w:p>
      <w:r>
        <w:t>컬러빌은 매일 색깔이 바뀌는 신비한 마을입니다. 이곳의 주민들은 각자 고유한 색과 개성을 지니고 있으며, 특별한 능력을 하나씩 가지고 있습니다. 마을은 하늘이 무지개빛으로 빛나며, 매일 아침마다 새로운 색으로 물들어 마법의 에너지가 충전됩니다. 마을의 중심에는 ‘시간의 탑’이 있으며, 이 탑은 마을의 균형과 평화를 유지하는 중요한 역할을 합니다. 탑 위에는 ‘시간의 수정’이라는 신비한 보석이 자리 잡고 있으며, 이 수정이 바로 마을의 평화와 안정을 지키는 열쇠입니다.</w:t>
        <w:br/>
        <w:br/>
        <w:t>그러나, 이 시간의 수정을 노리는 어둠의 그림자 군단이 숨어 있습니다. 그들은 컬러빌의 색을 빼앗아 마을 전체를 어둠으로 물들게 하고, 시간을 되돌려 과거의 어두운 시절을 부활시키려는 계획을 꾸미고 있습니다.</w:t>
      </w:r>
    </w:p>
    <w:p>
      <w:pPr>
        <w:pStyle w:val="Heading3"/>
      </w:pPr>
      <w:r>
        <w:t>루카스 (Lucas) - 시간의 방랑자</w:t>
      </w:r>
    </w:p>
    <w:p>
      <w:r>
        <w:t>스토리: 루카스는 시간 여행을 하며 컬러빌의 평화를 지키기 위해 과거의 비밀을 밝혀내는 방랑자입니다. 그의 목에는 시간을 조작할 수 있는 마법의 시계 펜던트가 걸려 있으며, 이 시계는 조부로부터 물려받은 것입니다. 늘 차분하고 신중한 성격을 가진 그는 친구들을 위해 책임감 있게 행동합니다.</w:t>
      </w:r>
    </w:p>
    <w:p>
      <w:r>
        <w:t>감정이입 포인트: 시간 여행과 과거를 알아가는 여정은 어린이들이 자신의 성장과 발견에 대해 공감할 수 있는 요소입니다. 루카스의 책임감과 친구들을 돕는 모습에 감동을 느낄 수 있습니다.</w:t>
      </w:r>
    </w:p>
    <w:p>
      <w:pPr>
        <w:pStyle w:val="Heading3"/>
      </w:pPr>
      <w:r>
        <w:t>타오 (Tao) - 용감한 전사</w:t>
      </w:r>
    </w:p>
    <w:p>
      <w:r>
        <w:t>스토리: 타오는 용감한 전사로, 검은 망토를 두르고 강렬한 눈빛을 지닌 채로 마을을 순찰합니다. 어린 시절부터 전설적인 검술가였던 부모님에게 무술을 배운 그는, 자신만의 검술 스타일을 가지고 마을을 지킵니다. 겉으로는 차갑고 엄격해 보이지만, 사실 친구들에게 따뜻한 마음을 지닌 수호자입니다.</w:t>
      </w:r>
    </w:p>
    <w:p>
      <w:r>
        <w:t>감정이입 포인트: 겉모습은 강해 보여도 속은 여린 아이들이 공감할 수 있습니다. 강한 척하지만 친구들을 위해 노력하는 모습이 매력적입니다.</w:t>
      </w:r>
    </w:p>
    <w:p>
      <w:pPr>
        <w:pStyle w:val="Heading3"/>
      </w:pPr>
      <w:r>
        <w:t>레아 (Lea) - 희망을 주는 소녀</w:t>
      </w:r>
    </w:p>
    <w:p>
      <w:r>
        <w:t>스토리: 레아는 항상 웃음을 잃지 않는 소녀로, 노란 드레스를 입고 다니며 꽃을 통해 사람들에게 희망과 위로를 전합니다. 숲을 사랑하는 레아는 친구들에게 작은 꽃을 선물하며 용기를 북돋아 줍니다.</w:t>
      </w:r>
    </w:p>
    <w:p>
      <w:r>
        <w:t>감정이입 포인트: 주변 사람을 행복하게 만들고 싶은 마음이 친근합니다. 긍정적인 영향을 주고 싶어하는 어린이들에게 공감을 얻을 수 있습니다.</w:t>
      </w:r>
    </w:p>
    <w:p>
      <w:pPr>
        <w:pStyle w:val="Heading3"/>
      </w:pPr>
      <w:r>
        <w:t>케일라 (Kayla) - 예술적 창의성</w:t>
      </w:r>
    </w:p>
    <w:p>
      <w:r>
        <w:t>스토리: 케일라는 상상력이 풍부한 예술가로, 그림 속 인물들이 실제로 움직이는 마법을 부릴 수 있습니다. 그녀는 자신만의 상상 친구들을 그리며 놀고, 친구들이 힘들 때면 위로가 되는 그림을 그려줍니다.</w:t>
      </w:r>
    </w:p>
    <w:p>
      <w:r>
        <w:t>감정이입 포인트: 창의적 활동을 좋아하는 아이들이 감정이입할 수 있습니다. 자신의 상상력을 통해 세상을 다르게 볼 수 있다는 점이 매력적입니다.</w:t>
      </w:r>
    </w:p>
    <w:p>
      <w:pPr>
        <w:pStyle w:val="Heading3"/>
      </w:pPr>
      <w:r>
        <w:t>제이드 (Jade) - 문제 해결사</w:t>
      </w:r>
    </w:p>
    <w:p>
      <w:r>
        <w:t>스토리: 제이드는 작은 단서 하나도 놓치지 않는 관찰력과 지혜를 가진 지략가입니다. 고대 유적이나 숨겨진 비밀이 가득한 장소를 탐험하며 마을의 수수께끼를 해결합니다.</w:t>
      </w:r>
    </w:p>
    <w:p>
      <w:r>
        <w:t>감정이입 포인트: 퍼즐과 수수께끼를 좋아하는 아이들이 공감할 수 있습니다. 지혜롭게 문제를 해결하는 모습에서 자신감을 얻을 수 있습니다.</w:t>
      </w:r>
    </w:p>
    <w:p>
      <w:pPr>
        <w:pStyle w:val="Heading3"/>
      </w:pPr>
      <w:r>
        <w:t>리온 (Leon) - 내면이 따뜻한 용사</w:t>
      </w:r>
    </w:p>
    <w:p>
      <w:r>
        <w:t>스토리: 리온은 겉모습은 무섭지만 속은 누구보다 따뜻한 사자입니다. 그는 마을의 안전을 지키고, 위험한 순간에는 앞장서서 사람들을 보호합니다.</w:t>
      </w:r>
    </w:p>
    <w:p>
      <w:r>
        <w:t>감정이입 포인트: 겉모습에 신경 쓰는 아이들이 공감할 수 있습니다. 내면의 따뜻한 마음이 외모를 뛰어넘는다는 교훈을 줍니다.</w:t>
      </w:r>
    </w:p>
    <w:p>
      <w:pPr>
        <w:pStyle w:val="Heading3"/>
      </w:pPr>
      <w:r>
        <w:t>베티 (Betty) - 동물의 친구</w:t>
      </w:r>
    </w:p>
    <w:p>
      <w:r>
        <w:t>스토리: 베티는 동물들과 대화할 수 있는 능력을 지닌 캐릭터로, 숲에서 길을 잃은 동물들을 돕고 자연을 보호합니다.</w:t>
      </w:r>
    </w:p>
    <w:p>
      <w:r>
        <w:t>감정이입 포인트: 동물을 사랑하는 어린이들에게 큰 매력을 줍니다. 자연을 사랑하고 동물 친구들을 보호하는 마음이 친근하게 느껴집니다.</w:t>
      </w:r>
    </w:p>
    <w:p>
      <w:pPr>
        <w:pStyle w:val="Heading3"/>
      </w:pPr>
      <w:r>
        <w:t>칼리 (Kali) - 발명가</w:t>
      </w:r>
    </w:p>
    <w:p>
      <w:r>
        <w:t>스토리: 칼리는 고장 난 기계를 순식간에 고치고, 마을을 편리하게 만들 기발한 발명품을 만드는 재주가 있습니다. 새로운 아이디어로 친구들에게 도움을 줍니다.</w:t>
      </w:r>
    </w:p>
    <w:p>
      <w:r>
        <w:t>감정이입 포인트: 기계를 좋아하고 발명에 관심이 있는 아이들에게 영감을 줍니다. 실험을 통해 성장하는 모습이 공감을 이끌어냅니다.</w:t>
      </w:r>
    </w:p>
    <w:p>
      <w:pPr>
        <w:pStyle w:val="Heading3"/>
      </w:pPr>
      <w:r>
        <w:t>핀 (Finn) - 웃음의 마술사</w:t>
      </w:r>
    </w:p>
    <w:p>
      <w:r>
        <w:t>스토리: 핀은 사람들에게 웃음을 주는 마술사입니다. 풍선 동물이나 마법 연기로 사람들을 즐겁게 하고, 친구들이 웃을 수 있도록 돕습니다.</w:t>
      </w:r>
    </w:p>
    <w:p>
      <w:r>
        <w:t>감정이입 포인트: 친구들을 웃기는 걸 좋아하는 아이들이 공감할 수 있습니다. 모두를 즐겁게 만드는 것이 소중하다는 점을 일깨워 줍니다.</w:t>
      </w:r>
    </w:p>
    <w:p>
      <w:pPr>
        <w:pStyle w:val="Heading3"/>
      </w:pPr>
      <w:r>
        <w:t>니코 (Nico) - 어둠 속의 수호자</w:t>
      </w:r>
    </w:p>
    <w:p>
      <w:r>
        <w:t>스토리: 니코는 어두운 옷을 입고 무뚝뚝해 보이지만, 친구들을 지켜주는 데 헌신적인 캐릭터입니다. 밤마다 마을을 순찰하며 위험에서 친구들을 보호합니다.</w:t>
      </w:r>
    </w:p>
    <w:p>
      <w:r>
        <w:t>감정이입 포인트: 다소 내성적이지만 친구를 진심으로 아끼는 아이들이 공감할 수 있습니다.</w:t>
      </w:r>
    </w:p>
    <w:p>
      <w:pPr>
        <w:pStyle w:val="Heading3"/>
      </w:pPr>
      <w:r>
        <w:t>그린 (Green) - 자연을 사랑하는 소녀</w:t>
      </w:r>
    </w:p>
    <w:p>
      <w:r>
        <w:t>스토리: 그린은 숲과 강을 사랑하며, 식물을 조종하는 능력을 가지고 있습니다. 그녀는 자연의 힘으로 마을을 지키고, 사람들에게 자연의 소중함을 일깨워 줍니다.</w:t>
      </w:r>
    </w:p>
    <w:p>
      <w:r>
        <w:t>감정이입 포인트: 자연을 사랑하고 환경을 보호하는 그린은 자연 보호에 관심이 많은 아이들에게 공감을 줍니다.</w:t>
      </w:r>
    </w:p>
    <w:p>
      <w:pPr>
        <w:pStyle w:val="Heading3"/>
      </w:pPr>
      <w:r>
        <w:t>케이든 (Caden) - 용감한 해적</w:t>
      </w:r>
    </w:p>
    <w:p>
      <w:r>
        <w:t>스토리: 케이든은 바다에서 모험을 즐기는 해적입니다. 그의 모험담은 마을 사람들에게 영감을 주며, 정의로운 해적으로 약자를 돕습니다.</w:t>
      </w:r>
    </w:p>
    <w:p>
      <w:r>
        <w:t>감정이입 포인트: 탐험과 모험을 좋아하는 아이들이 쉽게 감정이입할 수 있습니다.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